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100B8" w14:textId="2F3C264E" w:rsidR="000200F6" w:rsidRDefault="000200F6" w:rsidP="00A5547A">
      <w:pPr>
        <w:pStyle w:val="Titre"/>
      </w:pPr>
      <w:r>
        <w:t>Titre</w:t>
      </w:r>
    </w:p>
    <w:p w14:paraId="6E4EB8B3" w14:textId="77777777" w:rsidR="000200F6" w:rsidRPr="000200F6" w:rsidRDefault="000200F6" w:rsidP="000200F6"/>
    <w:p w14:paraId="275E8687" w14:textId="535E17DC" w:rsidR="000200F6" w:rsidRDefault="00A5547A" w:rsidP="00A5547A">
      <w:pPr>
        <w:pStyle w:val="Titre1"/>
      </w:pPr>
      <w:r>
        <w:t>Titre 1</w:t>
      </w:r>
    </w:p>
    <w:p w14:paraId="6033BE08" w14:textId="722240D6" w:rsidR="00A5547A" w:rsidRDefault="00A5547A" w:rsidP="00A5547A">
      <w:pPr>
        <w:pStyle w:val="Titre2"/>
      </w:pPr>
      <w:r>
        <w:t>Titre2</w:t>
      </w:r>
    </w:p>
    <w:p w14:paraId="65528643" w14:textId="48E57FA4" w:rsidR="00FE60DA" w:rsidRDefault="00237E62" w:rsidP="00A5547A">
      <w:pPr>
        <w:pStyle w:val="Titre3"/>
      </w:pPr>
      <w:r>
        <w:t xml:space="preserve">Exemple de </w:t>
      </w:r>
      <w:proofErr w:type="spellStart"/>
      <w:r>
        <w:t>callout</w:t>
      </w:r>
      <w:proofErr w:type="spellEnd"/>
    </w:p>
    <w:tbl>
      <w:tblPr>
        <w:tblW w:w="0" w:type="auto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</w:tblBorders>
        <w:tblLook w:val="04A0" w:firstRow="1" w:lastRow="0" w:firstColumn="1" w:lastColumn="0" w:noHBand="0" w:noVBand="1"/>
      </w:tblPr>
      <w:tblGrid>
        <w:gridCol w:w="10173"/>
      </w:tblGrid>
      <w:tr w:rsidR="00FE60DA" w:rsidRPr="00E76580" w14:paraId="51624D6D" w14:textId="77777777" w:rsidTr="00237E62">
        <w:tc>
          <w:tcPr>
            <w:tcW w:w="10173" w:type="dxa"/>
            <w:shd w:val="clear" w:color="auto" w:fill="F2F2F2"/>
          </w:tcPr>
          <w:p w14:paraId="29F5AFB4" w14:textId="77777777" w:rsidR="00FE60DA" w:rsidRPr="00EC03B5" w:rsidRDefault="00237E62" w:rsidP="000200F6">
            <w:r w:rsidRPr="00EC03B5">
              <w:t xml:space="preserve">Ceci est un </w:t>
            </w:r>
            <w:proofErr w:type="spellStart"/>
            <w:r w:rsidRPr="00EC03B5">
              <w:t>callout</w:t>
            </w:r>
            <w:proofErr w:type="spellEnd"/>
            <w:r w:rsidRPr="00EC03B5">
              <w:t xml:space="preserve"> d'exemple. Il devrait avoir une largeur maximale et un fond coloré avec une bordure.</w:t>
            </w:r>
          </w:p>
        </w:tc>
      </w:tr>
    </w:tbl>
    <w:p w14:paraId="424CAAA1" w14:textId="3BD86967" w:rsidR="006A0086" w:rsidRPr="00D17CA5" w:rsidRDefault="006A0086" w:rsidP="0025448C"/>
    <w:sectPr w:rsidR="006A0086" w:rsidRPr="00D17CA5" w:rsidSect="003905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2961D" w14:textId="77777777" w:rsidR="00B16F7A" w:rsidRDefault="00B16F7A" w:rsidP="000200F6">
      <w:r>
        <w:separator/>
      </w:r>
    </w:p>
  </w:endnote>
  <w:endnote w:type="continuationSeparator" w:id="0">
    <w:p w14:paraId="2E03EC83" w14:textId="77777777" w:rsidR="00B16F7A" w:rsidRDefault="00B16F7A" w:rsidP="0002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850C6" w14:textId="77777777" w:rsidR="007C57A7" w:rsidRDefault="007C57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C1101" w14:textId="2373FD02" w:rsidR="003F52F5" w:rsidRDefault="00A13D49" w:rsidP="009D1282">
    <w:pPr>
      <w:pStyle w:val="Pieddepage"/>
      <w:jc w:val="center"/>
    </w:pPr>
    <w: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  <w:r>
      <w:t>-</w:t>
    </w:r>
  </w:p>
  <w:p w14:paraId="5005C341" w14:textId="6E0D3289" w:rsidR="006A0086" w:rsidRPr="009D1282" w:rsidRDefault="007C57A7" w:rsidP="007C57A7">
    <w:pPr>
      <w:pStyle w:val="Pieddepage"/>
      <w:jc w:val="right"/>
      <w:rPr>
        <w:sz w:val="18"/>
        <w:szCs w:val="18"/>
      </w:rPr>
    </w:pPr>
    <w:r>
      <w:rPr>
        <w:b/>
        <w:bCs/>
        <w:sz w:val="18"/>
        <w:szCs w:val="18"/>
      </w:rPr>
      <w:t>CC BY-SA 4.0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5AED5" w14:textId="77777777" w:rsidR="007C57A7" w:rsidRDefault="007C57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976B0" w14:textId="77777777" w:rsidR="00B16F7A" w:rsidRDefault="00B16F7A" w:rsidP="000200F6">
      <w:r>
        <w:separator/>
      </w:r>
    </w:p>
  </w:footnote>
  <w:footnote w:type="continuationSeparator" w:id="0">
    <w:p w14:paraId="2B8580B5" w14:textId="77777777" w:rsidR="00B16F7A" w:rsidRDefault="00B16F7A" w:rsidP="00020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D3276" w14:textId="77777777" w:rsidR="007C57A7" w:rsidRDefault="007C57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26F04" w14:textId="77777777" w:rsidR="007C57A7" w:rsidRDefault="007C57A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011C2" w14:textId="77777777" w:rsidR="007C57A7" w:rsidRDefault="007C57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428362">
    <w:abstractNumId w:val="8"/>
  </w:num>
  <w:num w:numId="2" w16cid:durableId="49308092">
    <w:abstractNumId w:val="6"/>
  </w:num>
  <w:num w:numId="3" w16cid:durableId="82535311">
    <w:abstractNumId w:val="5"/>
  </w:num>
  <w:num w:numId="4" w16cid:durableId="725881029">
    <w:abstractNumId w:val="4"/>
  </w:num>
  <w:num w:numId="5" w16cid:durableId="2100102728">
    <w:abstractNumId w:val="7"/>
  </w:num>
  <w:num w:numId="6" w16cid:durableId="1144393015">
    <w:abstractNumId w:val="3"/>
  </w:num>
  <w:num w:numId="7" w16cid:durableId="109786419">
    <w:abstractNumId w:val="2"/>
  </w:num>
  <w:num w:numId="8" w16cid:durableId="574628751">
    <w:abstractNumId w:val="1"/>
  </w:num>
  <w:num w:numId="9" w16cid:durableId="202829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0F6"/>
    <w:rsid w:val="00034616"/>
    <w:rsid w:val="0006063C"/>
    <w:rsid w:val="0015074B"/>
    <w:rsid w:val="00237E62"/>
    <w:rsid w:val="0024505F"/>
    <w:rsid w:val="0025448C"/>
    <w:rsid w:val="0029639D"/>
    <w:rsid w:val="003150A9"/>
    <w:rsid w:val="00326F90"/>
    <w:rsid w:val="003362E3"/>
    <w:rsid w:val="003905BB"/>
    <w:rsid w:val="003F52F5"/>
    <w:rsid w:val="00524418"/>
    <w:rsid w:val="0063066D"/>
    <w:rsid w:val="00631A70"/>
    <w:rsid w:val="00687F95"/>
    <w:rsid w:val="006A0086"/>
    <w:rsid w:val="007C3444"/>
    <w:rsid w:val="007C57A7"/>
    <w:rsid w:val="007D518E"/>
    <w:rsid w:val="0082600C"/>
    <w:rsid w:val="008B0E61"/>
    <w:rsid w:val="008E6D1B"/>
    <w:rsid w:val="009D1282"/>
    <w:rsid w:val="009E755B"/>
    <w:rsid w:val="00A13D49"/>
    <w:rsid w:val="00A5547A"/>
    <w:rsid w:val="00AA1D8D"/>
    <w:rsid w:val="00AC3C66"/>
    <w:rsid w:val="00B16F7A"/>
    <w:rsid w:val="00B24F69"/>
    <w:rsid w:val="00B45D16"/>
    <w:rsid w:val="00B47730"/>
    <w:rsid w:val="00BC7AAE"/>
    <w:rsid w:val="00BF396F"/>
    <w:rsid w:val="00C408A2"/>
    <w:rsid w:val="00C578C0"/>
    <w:rsid w:val="00CB0664"/>
    <w:rsid w:val="00CF241D"/>
    <w:rsid w:val="00D17CA5"/>
    <w:rsid w:val="00D25947"/>
    <w:rsid w:val="00D853E3"/>
    <w:rsid w:val="00DF4E41"/>
    <w:rsid w:val="00E76580"/>
    <w:rsid w:val="00EB181D"/>
    <w:rsid w:val="00EC03B5"/>
    <w:rsid w:val="00F24BFC"/>
    <w:rsid w:val="00FC693F"/>
    <w:rsid w:val="00F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81D1B6AB-71C0-4413-8D15-3789E57A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E3"/>
    <w:rPr>
      <w:rFonts w:ascii="Arial" w:hAnsi="Arial" w:cs="Arial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20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00F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00F6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200F6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200F6"/>
    <w:rPr>
      <w:rFonts w:ascii="Arial" w:eastAsiaTheme="majorEastAsia" w:hAnsi="Arial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0200F6"/>
    <w:rPr>
      <w:rFonts w:ascii="Arial" w:eastAsiaTheme="majorEastAsia" w:hAnsi="Arial" w:cstheme="majorBidi"/>
      <w:b/>
      <w:bCs/>
      <w:color w:val="4F81BD" w:themeColor="accent1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0200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00F6"/>
    <w:rPr>
      <w:rFonts w:ascii="Arial" w:eastAsiaTheme="majorEastAsia" w:hAnsi="Arial" w:cstheme="majorBidi"/>
      <w:b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enhypertexte1">
    <w:name w:val="Lien hypertexte1"/>
    <w:basedOn w:val="Normal"/>
    <w:qFormat/>
    <w:rsid w:val="00D17CA5"/>
    <w:rPr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DELPUECH Xavier</cp:lastModifiedBy>
  <cp:revision>31</cp:revision>
  <dcterms:created xsi:type="dcterms:W3CDTF">2013-12-23T23:15:00Z</dcterms:created>
  <dcterms:modified xsi:type="dcterms:W3CDTF">2025-05-26T13:05:00Z</dcterms:modified>
  <cp:category/>
</cp:coreProperties>
</file>