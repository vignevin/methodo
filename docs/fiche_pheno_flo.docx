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de</w:t>
      </w:r>
      <w:r>
        <w:t xml:space="preserve"> </w:t>
      </w:r>
      <w:r>
        <w:t xml:space="preserve">la</w:t>
      </w:r>
      <w:r>
        <w:t xml:space="preserve"> </w:t>
      </w:r>
      <w:r>
        <w:t xml:space="preserve">floraison</w:t>
      </w:r>
      <w:r>
        <w:t xml:space="preserve"> </w:t>
      </w:r>
      <w:r>
        <w:t xml:space="preserve">de</w:t>
      </w:r>
      <w:r>
        <w:t xml:space="preserve"> </w:t>
      </w:r>
      <w:r>
        <w:t xml:space="preserve">la</w:t>
      </w:r>
      <w:r>
        <w:t xml:space="preserve"> </w:t>
      </w:r>
      <w:r>
        <w:t xml:space="preserve">vigne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4" w:name="principe-de-la-mesure"/>
    <w:p>
      <w:pPr>
        <w:pStyle w:val="Titre1"/>
      </w:pPr>
      <w:r>
        <w:t xml:space="preserve">Principe de la mesure</w:t>
      </w:r>
    </w:p>
    <w:p>
      <w:pPr>
        <w:pStyle w:val="FirstParagraph"/>
      </w:pPr>
      <w:r>
        <w:t xml:space="preserve">La floraison marque le début de la phase reproductive : la chute du capuchon correspond au moment où le pollen va entrer en contact avec les stigmates. Le processus de fécondation des ovules qui suit conditionne la formation des baies et des pépins, il constitue donc un moment crucial dans le cycle de développement.</w:t>
      </w:r>
    </w:p>
    <w:p>
      <w:pPr>
        <w:pStyle w:val="Corpsdetexte"/>
      </w:pPr>
      <w:r>
        <w:t xml:space="preserve">La floraison est évaluée sur la base d’observations régulières des inflorescences sur des ceps représentatifs dans chaque zone suivie</w:t>
      </w:r>
      <w:r>
        <w:t xml:space="preserve"> </w:t>
      </w:r>
      <w:r>
        <w:t xml:space="preserve">[1]</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Attention, l’évaluation des pourcentages de fleurs ouvertes sur inflorescence est sensible à l’effet observateur. Il est nécessaire de s’entraîner au préalable.</w:t>
            </w:r>
          </w:p>
        </w:tc>
      </w:tr>
    </w:tbl>
    <w:p>
      <w:r>
        <w:br w:type="page"/>
      </w:r>
    </w:p>
    <w:bookmarkEnd w:id="24"/>
    <w:bookmarkStart w:id="37" w:name="réalisation-de-la-mesure"/>
    <w:p>
      <w:pPr>
        <w:pStyle w:val="Titre1"/>
      </w:pPr>
      <w:r>
        <w:t xml:space="preserve">Réalisation de la mesure</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Il est nécessaire de faire au minimum 30 observations par zone homogène. La notation peut-être réalisée à la souche ou sur chaque inflorescence.</w:t>
      </w:r>
    </w:p>
    <w:bookmarkEnd w:id="25"/>
    <w:bookmarkStart w:id="26"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Seules sont observées les deux premières</w:t>
      </w:r>
      <w:r>
        <w:t xml:space="preserve"> </w:t>
      </w:r>
      <w:r>
        <w:rPr>
          <w:b/>
          <w:bCs/>
        </w:rPr>
        <w:t xml:space="preserve">inflorescences</w:t>
      </w:r>
      <w:r>
        <w:t xml:space="preserve"> </w:t>
      </w:r>
      <w:r>
        <w:t xml:space="preserve">rencontrées à partir de la base du sarment. Sont exclues les inflorescences portées par les gourmands, les entre-cœurs et les bouts de vrilles.</w:t>
      </w:r>
    </w:p>
    <w:bookmarkEnd w:id="27"/>
    <w:bookmarkEnd w:id="28"/>
    <w:bookmarkStart w:id="36" w:name="mesure"/>
    <w:p>
      <w:pPr>
        <w:pStyle w:val="Titre2"/>
      </w:pPr>
      <w:r>
        <w:t xml:space="preserve">Mesure</w:t>
      </w:r>
    </w:p>
    <w:bookmarkStart w:id="32" w:name="réalisation"/>
    <w:p>
      <w:pPr>
        <w:pStyle w:val="Titre3"/>
      </w:pPr>
      <w:r>
        <w:t xml:space="preserve">Réalisation</w:t>
      </w:r>
    </w:p>
    <w:p>
      <w:pPr>
        <w:pStyle w:val="FirstParagraph"/>
      </w:pPr>
      <w:r>
        <w:t xml:space="preserve">L’échelle BBCH est l’échelle de référence à utiliser</w:t>
      </w:r>
      <w:r>
        <w:t xml:space="preserve"> </w:t>
      </w:r>
      <w:r>
        <w:t xml:space="preserve">[2]</w:t>
      </w:r>
      <w:r>
        <w:t xml:space="preserve">. On considère qu’une fleur est ouverte quand la base du capuchon est détachée, que celui-ci tombe ou non.</w:t>
      </w:r>
    </w:p>
    <w:p>
      <w:pPr>
        <w:pStyle w:val="Corpsdetexte"/>
      </w:pPr>
      <w:r>
        <w:t xml:space="preserve">Le taux de fleurs ouvertes est estimé pour chaque inflorescence ou pour chaque cep.</w:t>
      </w:r>
    </w:p>
    <w:p>
      <w:pPr>
        <w:pStyle w:val="CaptionedFigure"/>
      </w:pPr>
      <w:r>
        <w:drawing>
          <wp:inline>
            <wp:extent cx="1438275" cy="1918160"/>
            <wp:effectExtent b="0" l="0" r="0" t="0"/>
            <wp:docPr descr="Inflorescence à mi-floraison (BBCH65)" title="" id="30" name="Picture"/>
            <a:graphic>
              <a:graphicData uri="http://schemas.openxmlformats.org/drawingml/2006/picture">
                <pic:pic>
                  <pic:nvPicPr>
                    <pic:cNvPr descr="images/bbch65_vigne.jpg" id="31" name="Picture"/>
                    <pic:cNvPicPr>
                      <a:picLocks noChangeArrowheads="1" noChangeAspect="1"/>
                    </pic:cNvPicPr>
                  </pic:nvPicPr>
                  <pic:blipFill>
                    <a:blip r:embed="rId29"/>
                    <a:stretch>
                      <a:fillRect/>
                    </a:stretch>
                  </pic:blipFill>
                  <pic:spPr bwMode="auto">
                    <a:xfrm>
                      <a:off x="0" y="0"/>
                      <a:ext cx="1438275" cy="1918160"/>
                    </a:xfrm>
                    <a:prstGeom prst="rect">
                      <a:avLst/>
                    </a:prstGeom>
                    <a:noFill/>
                    <a:ln w="9525">
                      <a:noFill/>
                      <a:headEnd/>
                      <a:tailEnd/>
                    </a:ln>
                  </pic:spPr>
                </pic:pic>
              </a:graphicData>
            </a:graphic>
          </wp:inline>
        </w:drawing>
      </w:r>
    </w:p>
    <w:p>
      <w:pPr>
        <w:pStyle w:val="ImageCaption"/>
      </w:pPr>
      <w:r>
        <w:t xml:space="preserve">Inflorescence à mi-floraison (BBCH65)</w:t>
      </w:r>
    </w:p>
    <w:bookmarkEnd w:id="32"/>
    <w:bookmarkStart w:id="33" w:name="outils"/>
    <w:p>
      <w:pPr>
        <w:pStyle w:val="Titre3"/>
      </w:pPr>
      <w:r>
        <w:t xml:space="preserve">Outils</w:t>
      </w:r>
    </w:p>
    <w:p>
      <w:pPr>
        <w:pStyle w:val="FirstParagraph"/>
      </w:pPr>
      <w:r>
        <w:t xml:space="preserve">Pas d’outils disponibles à notre connaissance.</w:t>
      </w:r>
    </w:p>
    <w:bookmarkEnd w:id="33"/>
    <w:bookmarkStart w:id="34" w:name="période-de-mesure"/>
    <w:p>
      <w:pPr>
        <w:pStyle w:val="Titre3"/>
      </w:pPr>
      <w:r>
        <w:t xml:space="preserve">Période de mesure</w:t>
      </w:r>
    </w:p>
    <w:p>
      <w:pPr>
        <w:pStyle w:val="FirstParagraph"/>
      </w:pPr>
      <w:r>
        <w:t xml:space="preserve">A partir du moment où l’on observe au minimum 5 % de fleurs ouvertes, faire au moins 1 passage supplémentaire avec au maximum une semaine d’intervalle de manière à avoir une observation après 50 % de fleurs ouvertes.</w:t>
      </w:r>
    </w:p>
    <w:p>
      <w:pPr>
        <w:pStyle w:val="Corpsdetexte"/>
      </w:pPr>
      <w:r>
        <w:t xml:space="preserve">Il s’agit</w:t>
      </w:r>
      <w:r>
        <w:t xml:space="preserve"> </w:t>
      </w:r>
      <w:r>
        <w:rPr>
          <w:b/>
          <w:bCs/>
        </w:rPr>
        <w:t xml:space="preserve">d’encadrer la date à laquelle 50% des organes ont atteint le stade à observer.</w:t>
      </w:r>
    </w:p>
    <w:bookmarkEnd w:id="34"/>
    <w:bookmarkStart w:id="35" w:name="aspects-pratiques"/>
    <w:p>
      <w:pPr>
        <w:pStyle w:val="Titre3"/>
      </w:pPr>
      <w:r>
        <w:t xml:space="preserve">Aspects pratiques</w:t>
      </w:r>
    </w:p>
    <w:p>
      <w:pPr>
        <w:pStyle w:val="FirstParagraph"/>
      </w:pPr>
      <w:r>
        <w:t xml:space="preserve">La notation est assez rapide, 5 minutes sont nécessaires à une personne habituée pour évaluer le stade phénologique sur 5 ceps.</w:t>
      </w:r>
    </w:p>
    <w:p>
      <w:r>
        <w:br w:type="page"/>
      </w:r>
    </w:p>
    <w:bookmarkEnd w:id="35"/>
    <w:bookmarkEnd w:id="36"/>
    <w:bookmarkEnd w:id="37"/>
    <w:bookmarkStart w:id="49" w:name="traitement-des-résultats1"/>
    <w:p>
      <w:pPr>
        <w:pStyle w:val="Titre1"/>
      </w:pPr>
      <w:r>
        <w:t xml:space="preserve">Traitement des résultats</w:t>
      </w:r>
      <w:r>
        <w:rPr>
          <w:rStyle w:val="FootnoteReference"/>
        </w:rPr>
        <w:footnoteReference w:id="38"/>
      </w:r>
    </w:p>
    <w:bookmarkStart w:id="47" w:name="définition-des-variables"/>
    <w:p>
      <w:pPr>
        <w:pStyle w:val="Titre2"/>
      </w:pPr>
      <w:r>
        <w:t xml:space="preserve">Définition des variables</w:t>
      </w:r>
    </w:p>
    <w:p>
      <w:pPr>
        <w:numPr>
          <w:ilvl w:val="0"/>
          <w:numId w:val="1002"/>
        </w:numPr>
      </w:pPr>
      <w:r>
        <w:t xml:space="preserve">Le pourcentage de floraison pour chaque organe ou cep observé (</w:t>
      </w:r>
      <w:hyperlink r:id="rId40">
        <w:r>
          <w:rPr>
            <w:rStyle w:val="Hyperlink"/>
          </w:rPr>
          <w:t xml:space="preserve">OPEN_FLO_PC</w:t>
        </w:r>
      </w:hyperlink>
      <w:r>
        <w:t xml:space="preserve">) est la donnée de base. La correspondance avec le stade BBCH se fait avec le chiffre des dizaines : 10% de floraison correspond au stade BBCH61, 20% au stade BBCH62 etc.</w:t>
      </w:r>
    </w:p>
    <w:p>
      <w:pPr>
        <w:numPr>
          <w:ilvl w:val="0"/>
          <w:numId w:val="1002"/>
        </w:numPr>
      </w:pPr>
      <w:r>
        <w:t xml:space="preserve">La date de mi-floraison est la date calendaire où le seuil de 50% des fleurs ouvertes est atteint (</w:t>
      </w:r>
      <w:hyperlink r:id="rId41">
        <w:r>
          <w:rPr>
            <w:rStyle w:val="Hyperlink"/>
          </w:rPr>
          <w:t xml:space="preserve">FLO_50</w:t>
        </w:r>
      </w:hyperlink>
      <w:r>
        <w:t xml:space="preserve">). Elle est calculée par interpolation entre les valeurs observées avant et après 50% des effectifs observés ayant atteint le stade floraison.</w:t>
      </w:r>
    </w:p>
    <w:p>
      <w:pPr>
        <w:pStyle w:val="CaptionedFigure"/>
      </w:pPr>
      <w:r>
        <w:drawing>
          <wp:inline>
            <wp:extent cx="4600575" cy="2901049"/>
            <wp:effectExtent b="0" l="0" r="0" t="0"/>
            <wp:docPr descr="Exemple d’interpolation entre observations" title="" id="43" name="Picture"/>
            <a:graphic>
              <a:graphicData uri="http://schemas.openxmlformats.org/drawingml/2006/picture">
                <pic:pic>
                  <pic:nvPicPr>
                    <pic:cNvPr descr="images/pheno_interpolation.jpg" id="44" name="Picture"/>
                    <pic:cNvPicPr>
                      <a:picLocks noChangeArrowheads="1" noChangeAspect="1"/>
                    </pic:cNvPicPr>
                  </pic:nvPicPr>
                  <pic:blipFill>
                    <a:blip r:embed="rId42"/>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numPr>
          <w:ilvl w:val="0"/>
          <w:numId w:val="1003"/>
        </w:numPr>
      </w:pPr>
      <w:r>
        <w:t xml:space="preserve">La date de début floraison (</w:t>
      </w:r>
      <w:hyperlink r:id="rId45">
        <w:r>
          <w:rPr>
            <w:rStyle w:val="Hyperlink"/>
          </w:rPr>
          <w:t xml:space="preserve">FLO_START</w:t>
        </w:r>
      </w:hyperlink>
      <w:r>
        <w:t xml:space="preserve">) est la date calendaire où les premières fleurs ouvertes sont observées (BBCH61).</w:t>
      </w:r>
    </w:p>
    <w:p>
      <w:pPr>
        <w:numPr>
          <w:ilvl w:val="0"/>
          <w:numId w:val="1003"/>
        </w:numPr>
      </w:pPr>
      <w:r>
        <w:t xml:space="preserve">Pour les comparaisons inter-annuelles, la date de mi-floraison calendaire peut être exprimée en nombre de jours depuis le début de l’année (</w:t>
      </w:r>
      <w:hyperlink r:id="rId46">
        <w:r>
          <w:rPr>
            <w:rStyle w:val="Hyperlink"/>
          </w:rPr>
          <w:t xml:space="preserve">DOY_FLO</w:t>
        </w:r>
      </w:hyperlink>
      <w:r>
        <w:t xml:space="preserve">). Par exemple, le 16 juin 2024 est le jour 168 de l’année.</w:t>
      </w:r>
    </w:p>
    <w:bookmarkEnd w:id="47"/>
    <w:bookmarkStart w:id="48" w:name="interprétation-des-résultats"/>
    <w:p>
      <w:pPr>
        <w:pStyle w:val="Titre2"/>
      </w:pPr>
      <w:r>
        <w:t xml:space="preserve">Interprétation des résultats</w:t>
      </w:r>
    </w:p>
    <w:p>
      <w:pPr>
        <w:pStyle w:val="FirstParagraph"/>
      </w:pPr>
      <w:r>
        <w:t xml:space="preserve">La date de floraison de la vigne est un indicateur clé du déroulement du cycle phénologique et permet d’évaluer la précocité de parcelle ou de la modalité. Elle permet d’estimer la date de vendange (environ 90 à 100 jours plus tard selon les cépages et conditions climatiques)).</w:t>
      </w:r>
    </w:p>
    <w:bookmarkEnd w:id="48"/>
    <w:bookmarkEnd w:id="49"/>
    <w:bookmarkStart w:id="60" w:name="compléments-dinformation"/>
    <w:p>
      <w:pPr>
        <w:pStyle w:val="Titre1"/>
      </w:pPr>
      <w:r>
        <w:t xml:space="preserve">Compléments d’information</w:t>
      </w:r>
    </w:p>
    <w:bookmarkStart w:id="53" w:name="ressources-complémentaires"/>
    <w:p>
      <w:pPr>
        <w:pStyle w:val="Titre2"/>
      </w:pPr>
      <w:r>
        <w:t xml:space="preserve">Ressources complémentaires</w:t>
      </w:r>
    </w:p>
    <w:p>
      <w:pPr>
        <w:numPr>
          <w:ilvl w:val="0"/>
          <w:numId w:val="1004"/>
        </w:numPr>
      </w:pPr>
      <w:hyperlink r:id="rId50">
        <w:r>
          <w:rPr>
            <w:rStyle w:val="Hyperlink"/>
          </w:rPr>
          <w:t xml:space="preserve">Poster des stades phénologiques de la vigne</w:t>
        </w:r>
      </w:hyperlink>
      <w:r>
        <w:t xml:space="preserve"> </w:t>
      </w:r>
      <w:r>
        <w:t xml:space="preserve">sur le site IFV.</w:t>
      </w:r>
    </w:p>
    <w:p>
      <w:pPr>
        <w:numPr>
          <w:ilvl w:val="0"/>
          <w:numId w:val="1004"/>
        </w:numPr>
      </w:pPr>
      <w:hyperlink r:id="rId51">
        <w:r>
          <w:rPr>
            <w:rStyle w:val="Hyperlink"/>
          </w:rPr>
          <w:t xml:space="preserve">Stades phénologiques repères de la vigne</w:t>
        </w:r>
      </w:hyperlink>
      <w:r>
        <w:t xml:space="preserve">, fiche de l’Agroscope de Changins.</w:t>
      </w:r>
    </w:p>
    <w:p>
      <w:pPr>
        <w:numPr>
          <w:ilvl w:val="0"/>
          <w:numId w:val="1004"/>
        </w:numPr>
      </w:pPr>
      <w:r>
        <w:t xml:space="preserve">film</w:t>
      </w:r>
      <w:r>
        <w:t xml:space="preserve"> </w:t>
      </w:r>
      <w:hyperlink r:id="rId52">
        <w:r>
          <w:rPr>
            <w:rStyle w:val="Hyperlink"/>
          </w:rPr>
          <w:t xml:space="preserve">du bourgeon au raisin</w:t>
        </w:r>
      </w:hyperlink>
      <w:r>
        <w:t xml:space="preserve">, 2004</w:t>
      </w:r>
    </w:p>
    <w:bookmarkEnd w:id="53"/>
    <w:bookmarkStart w:id="59" w:name="références"/>
    <w:p>
      <w:pPr>
        <w:pStyle w:val="Titre2"/>
      </w:pPr>
      <w:r>
        <w:t xml:space="preserve">Références</w:t>
      </w:r>
    </w:p>
    <w:bookmarkStart w:id="58" w:name="refs"/>
    <w:bookmarkStart w:id="55" w:name="ref-destrac-irvine2019"/>
    <w:p>
      <w:pPr>
        <w:pStyle w:val="Bibliography"/>
      </w:pPr>
      <w:r>
        <w:t xml:space="preserve">1.</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54">
        <w:r>
          <w:rPr>
            <w:rStyle w:val="Hyperlink"/>
          </w:rPr>
          <w:t xml:space="preserve">10.20870/IVES-TR.2019.2586</w:t>
        </w:r>
      </w:hyperlink>
      <w:r>
        <w:t xml:space="preserve">.</w:t>
      </w:r>
    </w:p>
    <w:bookmarkEnd w:id="55"/>
    <w:bookmarkStart w:id="57" w:name="ref-lorenz1995"/>
    <w:p>
      <w:pPr>
        <w:pStyle w:val="Bibliography"/>
      </w:pPr>
      <w:r>
        <w:t xml:space="preserve">2.</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56">
        <w:r>
          <w:rPr>
            <w:rStyle w:val="Hyperlink"/>
          </w:rPr>
          <w:t xml:space="preserve">10.1111/j.1755-0238.1995.tb00085.x</w:t>
        </w:r>
      </w:hyperlink>
      <w:r>
        <w:t xml:space="preserve">.</w:t>
      </w:r>
    </w:p>
    <w:bookmarkEnd w:id="57"/>
    <w:bookmarkEnd w:id="58"/>
    <w:bookmarkEnd w:id="59"/>
    <w:bookmarkEnd w:id="60"/>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Les noms des variables dans le référentiel de la crop ontology</w:t>
      </w:r>
      <w:r>
        <w:t xml:space="preserve"> </w:t>
      </w:r>
      <w:hyperlink r:id="rId39">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9" Target="media/rId29.jpg" /><Relationship Type="http://schemas.openxmlformats.org/officeDocument/2006/relationships/image" Id="rId42" Target="media/rId42.jpg" /><Relationship Type="http://schemas.openxmlformats.org/officeDocument/2006/relationships/hyperlink" Id="rId51" Target="https://api.agrometeo.ch/storage/uploads/Poster_stade-pheno_Vigne_F_Ecran.pdf" TargetMode="External" /><Relationship Type="http://schemas.openxmlformats.org/officeDocument/2006/relationships/hyperlink" Id="rId41" Target="https://cropontology.org/term/CO_356:1000011" TargetMode="External" /><Relationship Type="http://schemas.openxmlformats.org/officeDocument/2006/relationships/hyperlink" Id="rId46" Target="https://cropontology.org/term/CO_356:1000077" TargetMode="External" /><Relationship Type="http://schemas.openxmlformats.org/officeDocument/2006/relationships/hyperlink" Id="rId45" Target="https://cropontology.org/term/CO_356:1000083" TargetMode="External" /><Relationship Type="http://schemas.openxmlformats.org/officeDocument/2006/relationships/hyperlink" Id="rId40" Target="https://cropontology.org/term/CO_356:1000181" TargetMode="External" /><Relationship Type="http://schemas.openxmlformats.org/officeDocument/2006/relationships/hyperlink" Id="rId39" Target="https://cropontology.org/term/CO_356:ROOT" TargetMode="External" /><Relationship Type="http://schemas.openxmlformats.org/officeDocument/2006/relationships/hyperlink" Id="rId56" Target="https://doi.org/10.1111/j.1755-0238.1995.tb00085.x" TargetMode="External" /><Relationship Type="http://schemas.openxmlformats.org/officeDocument/2006/relationships/hyperlink" Id="rId54" Target="https://doi.org/10.20870/IVES-TR.2019.2586" TargetMode="External" /><Relationship Type="http://schemas.openxmlformats.org/officeDocument/2006/relationships/hyperlink" Id="rId50" Target="https://www.vignevin.com/wp-content/uploads/2019/05/Poster-stades-ph%C3%A9nologiques-de-la-vigne.pdf" TargetMode="External" /><Relationship Type="http://schemas.openxmlformats.org/officeDocument/2006/relationships/hyperlink" Id="rId52"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1" Target="https://api.agrometeo.ch/storage/uploads/Poster_stade-pheno_Vigne_F_Ecran.pdf" TargetMode="External" /><Relationship Type="http://schemas.openxmlformats.org/officeDocument/2006/relationships/hyperlink" Id="rId41" Target="https://cropontology.org/term/CO_356:1000011" TargetMode="External" /><Relationship Type="http://schemas.openxmlformats.org/officeDocument/2006/relationships/hyperlink" Id="rId46" Target="https://cropontology.org/term/CO_356:1000077" TargetMode="External" /><Relationship Type="http://schemas.openxmlformats.org/officeDocument/2006/relationships/hyperlink" Id="rId45" Target="https://cropontology.org/term/CO_356:1000083" TargetMode="External" /><Relationship Type="http://schemas.openxmlformats.org/officeDocument/2006/relationships/hyperlink" Id="rId40" Target="https://cropontology.org/term/CO_356:1000181" TargetMode="External" /><Relationship Type="http://schemas.openxmlformats.org/officeDocument/2006/relationships/hyperlink" Id="rId39" Target="https://cropontology.org/term/CO_356:ROOT" TargetMode="External" /><Relationship Type="http://schemas.openxmlformats.org/officeDocument/2006/relationships/hyperlink" Id="rId56" Target="https://doi.org/10.1111/j.1755-0238.1995.tb00085.x" TargetMode="External" /><Relationship Type="http://schemas.openxmlformats.org/officeDocument/2006/relationships/hyperlink" Id="rId54" Target="https://doi.org/10.20870/IVES-TR.2019.2586" TargetMode="External" /><Relationship Type="http://schemas.openxmlformats.org/officeDocument/2006/relationships/hyperlink" Id="rId50" Target="https://www.vignevin.com/wp-content/uploads/2019/05/Poster-stades-ph%C3%A9nologiques-de-la-vigne.pdf" TargetMode="External" /><Relationship Type="http://schemas.openxmlformats.org/officeDocument/2006/relationships/hyperlink" Id="rId52"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floraison de la vigne</dc:title>
  <dc:creator/>
  <dc:language>fr</dc:language>
  <cp:keywords/>
  <dcterms:created xsi:type="dcterms:W3CDTF">2025-05-26T13:52:01Z</dcterms:created>
  <dcterms:modified xsi:type="dcterms:W3CDTF">2025-05-26T13:52:01Z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