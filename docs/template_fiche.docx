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Lorem</w:t>
      </w:r>
      <w:r>
        <w:t xml:space="preserve"> </w:t>
      </w:r>
      <w:r>
        <w:t xml:space="preserve">ipsum</w:t>
      </w:r>
    </w:p>
    <w:p>
      <w:pPr>
        <w:pStyle w:val="Date"/>
      </w:pPr>
      <w:r>
        <w:t xml:space="preserve">6</w:t>
      </w:r>
      <w:r>
        <w:t xml:space="preserve"> </w:t>
      </w:r>
      <w:r>
        <w:t xml:space="preserve">juin</w:t>
      </w:r>
      <w:r>
        <w:t xml:space="preserve"> </w:t>
      </w:r>
      <w:r>
        <w:t xml:space="preserve">2025</w:t>
      </w:r>
    </w:p>
    <w:bookmarkStart w:id="20" w:name="objectif"/>
    <w:p>
      <w:pPr>
        <w:pStyle w:val="Titre1"/>
      </w:pPr>
      <w:r>
        <w:t xml:space="preserve">Objectif</w:t>
      </w:r>
    </w:p>
    <w:p>
      <w:pPr>
        <w:pStyle w:val="FirstParagraph"/>
      </w:pPr>
      <w:r>
        <w:t xml:space="preserve">Lorem ipsum dolor sit amet, consectetur adipiscing elit. Sed non risus. Suspendisse lectus tortor, dignissim sit amet, adipiscing nec, ultricies sed, dolor. Cras elementum ultrices diam. Maecenas ligula massa, varius a, semper congue, euismod non, mi. #</w:t>
      </w:r>
    </w:p>
    <w:bookmarkEnd w:id="20"/>
    <w:bookmarkStart w:id="21" w:name="principe-de-la-mesure"/>
    <w:p>
      <w:pPr>
        <w:pStyle w:val="Titre1"/>
      </w:pPr>
      <w:r>
        <w:t xml:space="preserve">Principe de la mesure</w:t>
      </w:r>
    </w:p>
    <w:p>
      <w:pPr>
        <w:pStyle w:val="FirstParagraph"/>
      </w:pPr>
      <w:r>
        <w:t xml:space="preserve">Lorem ipsum dolor sit amet, consectetur adipiscing elit. Sed non risus. Suspendisse lectus tortor, dignissim sit amet, adipiscing nec, ultricies sed, dolor. Cras elementum ultrices diam. Maecenas ligula massa, varius a, semper congue, euismod non, mi.</w:t>
      </w:r>
    </w:p>
    <w:p>
      <w:pPr>
        <w:pStyle w:val="Compact"/>
        <w:numPr>
          <w:ilvl w:val="0"/>
          <w:numId w:val="1001"/>
        </w:numPr>
      </w:pPr>
      <w:r>
        <w:t xml:space="preserve">Proin porttitor, orci nec nonummy molestie, enim est eleifend mi, non fermentum diam nisl sit amet erat.</w:t>
      </w:r>
    </w:p>
    <w:p>
      <w:pPr>
        <w:pStyle w:val="Compact"/>
        <w:numPr>
          <w:ilvl w:val="0"/>
          <w:numId w:val="1001"/>
        </w:numPr>
      </w:pPr>
      <w:r>
        <w:t xml:space="preserve">Duis semper. Duis arcu massa, scelerisque vitae, consequat in, pretium a, enim.</w:t>
      </w:r>
    </w:p>
    <w:p>
      <w:pPr>
        <w:pStyle w:val="FirstParagraph"/>
      </w:pPr>
      <w:r>
        <w:t xml:space="preserve">Pellentesque congue. Ut in risus volutpat libero pharetra tempor. Cras vestibulum bibendum augue. Praesent egestas leo in pede. Praesent blandit odio eu enim. Pellentesque sed dui ut augue blandit sodales. Vestibulum ante ipsum primis in faucibus orci luctus et ultrices posuere cubilia Curae; Aliquam nibh. Mauris ac mauris sed pede pellentesque fermentum. Maecenas adipiscing ante non diam sodales hendrerit.</w:t>
      </w:r>
    </w:p>
    <w:p>
      <w:r>
        <w:br w:type="page"/>
      </w:r>
    </w:p>
    <w:bookmarkEnd w:id="21"/>
    <w:bookmarkStart w:id="30" w:name="sur-le-terrain"/>
    <w:p>
      <w:pPr>
        <w:pStyle w:val="Titre1"/>
      </w:pPr>
      <w:r>
        <w:t xml:space="preserve">Sur le terrain</w:t>
      </w:r>
    </w:p>
    <w:bookmarkStart w:id="24" w:name="échantillonnage"/>
    <w:p>
      <w:pPr>
        <w:pStyle w:val="Titre2"/>
      </w:pPr>
      <w:r>
        <w:t xml:space="preserve">Échantillonnage</w:t>
      </w:r>
    </w:p>
    <w:bookmarkStart w:id="22" w:name="nombre-dobservations"/>
    <w:p>
      <w:pPr>
        <w:pStyle w:val="Titre3"/>
      </w:pPr>
      <w:r>
        <w:t xml:space="preserve">Nombre d’observations</w:t>
      </w:r>
    </w:p>
    <w:p>
      <w:pPr>
        <w:pStyle w:val="FirstParagraph"/>
      </w:pPr>
      <w:r>
        <w:t xml:space="preserve">Lorem ipsum dolor sit amet, consectetur adipiscing elit.</w:t>
      </w:r>
    </w:p>
    <w:bookmarkEnd w:id="22"/>
    <w:bookmarkStart w:id="23" w:name="choix-des-ceps-à-observer"/>
    <w:p>
      <w:pPr>
        <w:pStyle w:val="Titre3"/>
      </w:pPr>
      <w:r>
        <w:t xml:space="preserve">Choix des ceps à observer</w:t>
      </w:r>
    </w:p>
    <w:p>
      <w:pPr>
        <w:pStyle w:val="Compact"/>
        <w:numPr>
          <w:ilvl w:val="0"/>
          <w:numId w:val="1002"/>
        </w:numPr>
      </w:pPr>
      <w:r>
        <w:t xml:space="preserve">Lorem ipsum dolor sit amet, consectetur adipiscing elit</w:t>
      </w:r>
    </w:p>
    <w:p>
      <w:pPr>
        <w:pStyle w:val="Compact"/>
        <w:numPr>
          <w:ilvl w:val="0"/>
          <w:numId w:val="1002"/>
        </w:numPr>
      </w:pPr>
      <w:r>
        <w:t xml:space="preserve">Lorem ipsum dolor sit amet, consectetur adipiscing elit</w:t>
      </w:r>
    </w:p>
    <w:p>
      <w:pPr>
        <w:pStyle w:val="Compact"/>
        <w:numPr>
          <w:ilvl w:val="0"/>
          <w:numId w:val="1002"/>
        </w:numPr>
      </w:pPr>
      <w:r>
        <w:t xml:space="preserve">Lorem ipsum dolor sit amet, consectetur adipiscing elit</w:t>
      </w:r>
    </w:p>
    <w:bookmarkEnd w:id="23"/>
    <w:bookmarkEnd w:id="24"/>
    <w:bookmarkStart w:id="29" w:name="mesure"/>
    <w:p>
      <w:pPr>
        <w:pStyle w:val="Titre2"/>
      </w:pPr>
      <w:r>
        <w:t xml:space="preserve">Mesure</w:t>
      </w:r>
    </w:p>
    <w:bookmarkStart w:id="25" w:name="réalisation"/>
    <w:p>
      <w:pPr>
        <w:pStyle w:val="Titre3"/>
      </w:pPr>
      <w:r>
        <w:t xml:space="preserve">Réalisation</w:t>
      </w:r>
    </w:p>
    <w:p>
      <w:pPr>
        <w:pStyle w:val="FirstParagraph"/>
      </w:pPr>
      <w:r>
        <w:t xml:space="preserve">Lorem ipsum dolor sit amet, consectetur adipiscing elit. Sed non risus. Suspendisse lectus tortor, dignissim sit amet, adipiscing nec, ultricies sed, dolor. Cras elementum ultrices diam. Maecenas ligula massa, varius a, semper congue, euismod non, mi.</w:t>
      </w:r>
    </w:p>
    <w:p>
      <w:pPr>
        <w:pStyle w:val="Compact"/>
        <w:numPr>
          <w:ilvl w:val="0"/>
          <w:numId w:val="1003"/>
        </w:numPr>
      </w:pPr>
      <w:r>
        <w:t xml:space="preserve">Proin porttitor, orci nec nonummy molestie, enim est eleifend mi, non fermentum diam nisl sit amet erat.</w:t>
      </w:r>
    </w:p>
    <w:p>
      <w:pPr>
        <w:pStyle w:val="Compact"/>
        <w:numPr>
          <w:ilvl w:val="0"/>
          <w:numId w:val="1003"/>
        </w:numPr>
      </w:pPr>
      <w:r>
        <w:t xml:space="preserve">Duis semper. Duis arcu massa, scelerisque vitae, consequat in, pretium a, enim.</w:t>
      </w:r>
    </w:p>
    <w:p>
      <w:pPr>
        <w:pStyle w:val="FirstParagraph"/>
      </w:pPr>
      <w:r>
        <w:t xml:space="preserve">Pellentesque congue. Ut in risus volutpat libero pharetra tempor.</w:t>
      </w:r>
    </w:p>
    <w:bookmarkEnd w:id="25"/>
    <w:bookmarkStart w:id="26" w:name="outils"/>
    <w:p>
      <w:pPr>
        <w:pStyle w:val="Titre3"/>
      </w:pPr>
      <w:r>
        <w:t xml:space="preserve">Outils</w:t>
      </w:r>
    </w:p>
    <w:p>
      <w:pPr>
        <w:pStyle w:val="FirstParagraph"/>
      </w:pPr>
      <w:r>
        <w:t xml:space="preserve">Lorem ipsum dolor sit amet, consectetur adipiscing elit. Sed non risus.</w:t>
      </w:r>
    </w:p>
    <w:bookmarkEnd w:id="26"/>
    <w:bookmarkStart w:id="27" w:name="période-de-mesure"/>
    <w:p>
      <w:pPr>
        <w:pStyle w:val="Titre3"/>
      </w:pPr>
      <w:r>
        <w:t xml:space="preserve">Période de mesure</w:t>
      </w:r>
    </w:p>
    <w:p>
      <w:pPr>
        <w:pStyle w:val="FirstParagraph"/>
      </w:pPr>
      <w:r>
        <w:t xml:space="preserve">Lorem ipsum dolor sit amet, consectetur adipiscing elit. Sed non risus.</w:t>
      </w:r>
    </w:p>
    <w:bookmarkEnd w:id="27"/>
    <w:bookmarkStart w:id="28" w:name="aspects-pratiques"/>
    <w:p>
      <w:pPr>
        <w:pStyle w:val="Titre3"/>
      </w:pPr>
      <w:r>
        <w:t xml:space="preserve">Aspects pratiques</w:t>
      </w:r>
    </w:p>
    <w:p>
      <w:pPr>
        <w:pStyle w:val="FirstParagraph"/>
      </w:pPr>
      <w:r>
        <w:t xml:space="preserve">Lorem ipsum dolor sit amet, consectetur adipiscing elit. Sed non risus.</w:t>
      </w:r>
    </w:p>
    <w:bookmarkEnd w:id="28"/>
    <w:bookmarkEnd w:id="29"/>
    <w:bookmarkEnd w:id="30"/>
    <w:bookmarkStart w:id="35" w:name="traitement-des-résultats"/>
    <w:p>
      <w:pPr>
        <w:pStyle w:val="Titre1"/>
      </w:pPr>
      <w:r>
        <w:t xml:space="preserve">Traitement des résultats</w:t>
      </w:r>
    </w:p>
    <w:bookmarkStart w:id="33" w:name="définition-des-variables"/>
    <w:p>
      <w:pPr>
        <w:pStyle w:val="Titre2"/>
      </w:pPr>
      <w:r>
        <w:t xml:space="preserve">Définition des variables</w:t>
      </w:r>
    </w:p>
    <w:p>
      <w:pPr>
        <w:pStyle w:val="FirstParagraph"/>
      </w:pPr>
      <w:r>
        <w:t xml:space="preserve">Lorem ipsum dolor sit amet, consectetur adipiscing elit. Sed non risus.</w:t>
      </w:r>
    </w:p>
    <w:bookmarkStart w:id="31" w:name="lorem-ipsum"/>
    <w:p>
      <w:pPr>
        <w:pStyle w:val="Titre3"/>
      </w:pPr>
      <w:r>
        <w:t xml:space="preserve">lorem ipsum</w:t>
      </w:r>
    </w:p>
    <w:p>
      <w:pPr>
        <w:pStyle w:val="FirstParagraph"/>
      </w:pPr>
      <w:r>
        <w:t xml:space="preserve">Lorem ipsum dolor sit amet, consectetur adipiscing elit. Sed non risus.</w:t>
      </w:r>
    </w:p>
    <w:p>
      <w:pPr>
        <w:pStyle w:val="Corpsdetexte"/>
      </w:pPr>
      <m:oMathPara>
        <m:oMathParaPr>
          <m:jc m:val="center"/>
        </m:oMathParaPr>
        <m:oMath>
          <m:r>
            <m:t>I</m:t>
          </m:r>
          <m:r>
            <m:t>g</m:t>
          </m:r>
          <m:r>
            <m:rPr>
              <m:sty m:val="p"/>
            </m:rPr>
            <m:t>=</m:t>
          </m:r>
          <m:sSub>
            <m:e>
              <m:r>
                <m:t>P</m:t>
              </m:r>
            </m:e>
            <m:sub>
              <m:r>
                <m:t>2</m:t>
              </m:r>
            </m:sub>
          </m:sSub>
          <m:r>
            <m:rPr>
              <m:sty m:val="p"/>
            </m:rPr>
            <m:t>+</m:t>
          </m:r>
          <m:r>
            <m:t>0.5</m:t>
          </m:r>
          <m:r>
            <m:rPr>
              <m:sty m:val="p"/>
            </m:rPr>
            <m:t>*</m:t>
          </m:r>
          <m:sSub>
            <m:e>
              <m:r>
                <m:t>P</m:t>
              </m:r>
            </m:e>
            <m:sub>
              <m:r>
                <m:t>1</m:t>
              </m:r>
            </m:sub>
          </m:sSub>
        </m:oMath>
      </m:oMathPara>
    </w:p>
    <w:bookmarkEnd w:id="31"/>
    <w:bookmarkStart w:id="32" w:name="lorem-ipsum-1"/>
    <w:p>
      <w:pPr>
        <w:pStyle w:val="Titre3"/>
      </w:pPr>
      <w:r>
        <w:t xml:space="preserve">lorem ipsum</w:t>
      </w:r>
    </w:p>
    <w:p>
      <w:pPr>
        <w:pStyle w:val="FirstParagraph"/>
      </w:pPr>
      <w:r>
        <w:t xml:space="preserve">Lorem ipsum dolor sit amet, consectetur adipiscing elit. Sed non risus.</w:t>
      </w:r>
    </w:p>
    <w:bookmarkEnd w:id="32"/>
    <w:bookmarkEnd w:id="33"/>
    <w:bookmarkStart w:id="34" w:name="interprétation-des-résultats"/>
    <w:p>
      <w:pPr>
        <w:pStyle w:val="Titre2"/>
      </w:pPr>
      <w:r>
        <w:t xml:space="preserve">Interprétation des résultats</w:t>
      </w:r>
    </w:p>
    <w:p>
      <w:pPr>
        <w:pStyle w:val="FirstParagraph"/>
      </w:pPr>
      <w:r>
        <w:t xml:space="preserve">Lorem ipsum dolor sit amet, consectetur adipiscing elit. Sed non risus.</w:t>
      </w:r>
    </w:p>
    <w:bookmarkEnd w:id="34"/>
    <w:bookmarkEnd w:id="35"/>
    <w:bookmarkStart w:id="40" w:name="compléments-dinformation"/>
    <w:p>
      <w:pPr>
        <w:pStyle w:val="Titre1"/>
      </w:pPr>
      <w:r>
        <w:t xml:space="preserve">Compléments d’information</w:t>
      </w:r>
    </w:p>
    <w:bookmarkStart w:id="36" w:name="ressources-complémentaires"/>
    <w:p>
      <w:pPr>
        <w:pStyle w:val="Titre2"/>
      </w:pPr>
      <w:r>
        <w:t xml:space="preserve">Ressources complémentaires</w:t>
      </w:r>
    </w:p>
    <w:p>
      <w:pPr>
        <w:pStyle w:val="FirstParagraph"/>
      </w:pPr>
      <w:r>
        <w:t xml:space="preserve">Lorem ipsum dolor sit amet, consectetur adipiscing elit. Sed non risus.</w:t>
      </w:r>
    </w:p>
    <w:bookmarkEnd w:id="36"/>
    <w:bookmarkStart w:id="38" w:name="source-et-mise-à-jour"/>
    <w:p>
      <w:pPr>
        <w:pStyle w:val="Titre2"/>
      </w:pPr>
      <w:r>
        <w:t xml:space="preserve">Source et mise à jour</w:t>
      </w:r>
    </w:p>
    <w:p>
      <w:pPr>
        <w:pStyle w:val="FirstParagraph"/>
      </w:pPr>
      <w:r>
        <w:t xml:space="preserve">Cette fiche est disponible sur ce</w:t>
      </w:r>
      <w:r>
        <w:t xml:space="preserve"> </w:t>
      </w:r>
      <w:hyperlink r:id="rId37">
        <w:r>
          <w:rPr>
            <w:rStyle w:val="Hyperlink"/>
          </w:rPr>
          <w:t xml:space="preserve">site web</w:t>
        </w:r>
      </w:hyperlink>
      <w:r>
        <w:t xml:space="preserve">.</w:t>
      </w:r>
    </w:p>
    <w:p>
      <w:pPr>
        <w:pStyle w:val="Corpsdetexte"/>
      </w:pPr>
      <w:r>
        <w:t xml:space="preserve">N’oubliez pas de vérifier les mises à jours disponible !</w:t>
      </w:r>
    </w:p>
    <w:bookmarkEnd w:id="38"/>
    <w:bookmarkStart w:id="39" w:name="références"/>
    <w:p>
      <w:pPr>
        <w:pStyle w:val="Titre2"/>
      </w:pPr>
      <w:r>
        <w:t xml:space="preserve">Références</w:t>
      </w:r>
    </w:p>
    <w:bookmarkEnd w:id="39"/>
    <w:bookmarkEnd w:id="40"/>
    <w:sectPr w:rsidR="006A0086" w:rsidRPr="00D17CA5" w:rsidSect="003905BB">
      <w:headerReference r:id="rId9" w:type="even"/>
      <w:headerReference r:id="rId11" w:type="default"/>
      <w:footerReference r:id="rId14" w:type="even"/>
      <w:footerReference r:id="rId13" w:type="default"/>
      <w:headerReference r:id="rId10" w:type="first"/>
      <w:footerReference r:id="rId12" w:type="first"/>
      <w:pgSz w:h="15840" w:w="12240"/>
      <w:pgMar w:bottom="1440" w:footer="454" w:gutter="0" w:header="720" w:left="1080" w:right="108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850C6"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C1101" w14:textId="2373FD02"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5005C341" w14:textId="6E0D3289"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5AED5" w14:textId="77777777" w:rsidR="007C57A7" w:rsidRDefault="007C57A7">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D3276"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26F04"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011C2" w14:textId="77777777" w:rsidR="007C57A7" w:rsidRDefault="007C57A7">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enumros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enumros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epuces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epuces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enumros"/>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epuces"/>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34428362" w:numId="1">
    <w:abstractNumId w:val="8"/>
  </w:num>
  <w:num w16cid:durableId="49308092" w:numId="2">
    <w:abstractNumId w:val="6"/>
  </w:num>
  <w:num w16cid:durableId="82535311" w:numId="3">
    <w:abstractNumId w:val="5"/>
  </w:num>
  <w:num w16cid:durableId="725881029" w:numId="4">
    <w:abstractNumId w:val="4"/>
  </w:num>
  <w:num w16cid:durableId="2100102728" w:numId="5">
    <w:abstractNumId w:val="7"/>
  </w:num>
  <w:num w16cid:durableId="1144393015" w:numId="6">
    <w:abstractNumId w:val="3"/>
  </w:num>
  <w:num w16cid:durableId="109786419" w:numId="7">
    <w:abstractNumId w:val="2"/>
  </w:num>
  <w:num w16cid:durableId="574628751" w:numId="8">
    <w:abstractNumId w:val="1"/>
  </w:num>
  <w:num w16cid:durableId="2028291403" w:numId="9">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0F6"/>
    <w:rsid w:val="00034616"/>
    <w:rsid w:val="0006063C"/>
    <w:rsid w:val="0015074B"/>
    <w:rsid w:val="00237E62"/>
    <w:rsid w:val="0024505F"/>
    <w:rsid w:val="0025448C"/>
    <w:rsid w:val="0029639D"/>
    <w:rsid w:val="003150A9"/>
    <w:rsid w:val="00326F90"/>
    <w:rsid w:val="003362E3"/>
    <w:rsid w:val="003905BB"/>
    <w:rsid w:val="003F52F5"/>
    <w:rsid w:val="00524418"/>
    <w:rsid w:val="0063066D"/>
    <w:rsid w:val="00631A70"/>
    <w:rsid w:val="00687F95"/>
    <w:rsid w:val="006A0086"/>
    <w:rsid w:val="007C3444"/>
    <w:rsid w:val="007C57A7"/>
    <w:rsid w:val="007D518E"/>
    <w:rsid w:val="0082600C"/>
    <w:rsid w:val="008B0E61"/>
    <w:rsid w:val="008E6D1B"/>
    <w:rsid w:val="009D1282"/>
    <w:rsid w:val="009E755B"/>
    <w:rsid w:val="00A13D49"/>
    <w:rsid w:val="00A5547A"/>
    <w:rsid w:val="00AA1D8D"/>
    <w:rsid w:val="00AC3C66"/>
    <w:rsid w:val="00B16F7A"/>
    <w:rsid w:val="00B24F69"/>
    <w:rsid w:val="00B45D16"/>
    <w:rsid w:val="00B47730"/>
    <w:rsid w:val="00BC7AAE"/>
    <w:rsid w:val="00BF396F"/>
    <w:rsid w:val="00C408A2"/>
    <w:rsid w:val="00C578C0"/>
    <w:rsid w:val="00CB0664"/>
    <w:rsid w:val="00CF241D"/>
    <w:rsid w:val="00D17CA5"/>
    <w:rsid w:val="00D25947"/>
    <w:rsid w:val="00D853E3"/>
    <w:rsid w:val="00DF4E41"/>
    <w:rsid w:val="00E76580"/>
    <w:rsid w:val="00EB181D"/>
    <w:rsid w:val="00EC03B5"/>
    <w:rsid w:val="00F24BFC"/>
    <w:rsid w:val="00FC693F"/>
    <w:rsid w:val="00FE60DA"/>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853E3"/>
    <w:rPr>
      <w:rFonts w:ascii="Arial" w:cs="Arial" w:hAnsi="Arial"/>
      <w:lang w:val="fr"/>
    </w:rPr>
  </w:style>
  <w:style w:styleId="Titre1" w:type="paragraph">
    <w:name w:val="heading 1"/>
    <w:basedOn w:val="Normal"/>
    <w:next w:val="Normal"/>
    <w:link w:val="Titre1Car"/>
    <w:uiPriority w:val="9"/>
    <w:qFormat/>
    <w:rsid w:val="000200F6"/>
    <w:pPr>
      <w:keepNext/>
      <w:keepLines/>
      <w:spacing w:after="0" w:before="480"/>
      <w:outlineLvl w:val="0"/>
    </w:pPr>
    <w:rPr>
      <w:rFonts w:cstheme="majorBidi" w:eastAsiaTheme="majorEastAsia"/>
      <w:b/>
      <w:bCs/>
      <w:color w:themeColor="accent1" w:themeShade="BF" w:val="365F91"/>
      <w:sz w:val="28"/>
      <w:szCs w:val="28"/>
    </w:rPr>
  </w:style>
  <w:style w:styleId="Titre2" w:type="paragraph">
    <w:name w:val="heading 2"/>
    <w:basedOn w:val="Normal"/>
    <w:next w:val="Normal"/>
    <w:link w:val="Titre2Car"/>
    <w:uiPriority w:val="9"/>
    <w:unhideWhenUsed/>
    <w:qFormat/>
    <w:rsid w:val="000200F6"/>
    <w:pPr>
      <w:keepNext/>
      <w:keepLines/>
      <w:spacing w:after="0" w:before="200"/>
      <w:outlineLvl w:val="1"/>
    </w:pPr>
    <w:rPr>
      <w:rFonts w:cstheme="majorBidi" w:eastAsiaTheme="majorEastAsia"/>
      <w:b/>
      <w:bCs/>
      <w:color w:themeColor="accent1" w:val="4F81BD"/>
      <w:sz w:val="26"/>
      <w:szCs w:val="26"/>
    </w:rPr>
  </w:style>
  <w:style w:styleId="Titre3" w:type="paragraph">
    <w:name w:val="heading 3"/>
    <w:basedOn w:val="Normal"/>
    <w:next w:val="Normal"/>
    <w:link w:val="Titre3Car"/>
    <w:uiPriority w:val="9"/>
    <w:unhideWhenUsed/>
    <w:qFormat/>
    <w:rsid w:val="000200F6"/>
    <w:pPr>
      <w:keepNext/>
      <w:keepLines/>
      <w:spacing w:after="0" w:before="200"/>
      <w:outlineLvl w:val="2"/>
    </w:pPr>
    <w:rPr>
      <w:rFonts w:cstheme="majorBidi" w:eastAsiaTheme="majorEastAsia"/>
      <w:b/>
      <w:bCs/>
      <w:color w:themeColor="accent1" w:val="4F81BD"/>
    </w:rPr>
  </w:style>
  <w:style w:styleId="Titre4" w:type="paragraph">
    <w:name w:val="heading 4"/>
    <w:basedOn w:val="Normal"/>
    <w:next w:val="Normal"/>
    <w:link w:val="Titre4C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Titre5" w:type="paragraph">
    <w:name w:val="heading 5"/>
    <w:basedOn w:val="Normal"/>
    <w:next w:val="Normal"/>
    <w:link w:val="Titre5C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Titre6" w:type="paragraph">
    <w:name w:val="heading 6"/>
    <w:basedOn w:val="Normal"/>
    <w:next w:val="Normal"/>
    <w:link w:val="Titre6C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Titre7" w:type="paragraph">
    <w:name w:val="heading 7"/>
    <w:basedOn w:val="Normal"/>
    <w:next w:val="Normal"/>
    <w:link w:val="Titre7C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Titre8" w:type="paragraph">
    <w:name w:val="heading 8"/>
    <w:basedOn w:val="Normal"/>
    <w:next w:val="Normal"/>
    <w:link w:val="Titre8C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Titre9" w:type="paragraph">
    <w:name w:val="heading 9"/>
    <w:basedOn w:val="Normal"/>
    <w:next w:val="Normal"/>
    <w:link w:val="Titre9C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618BF"/>
    <w:pPr>
      <w:tabs>
        <w:tab w:pos="4680" w:val="center"/>
        <w:tab w:pos="9360" w:val="right"/>
      </w:tabs>
      <w:spacing w:after="0" w:line="240" w:lineRule="auto"/>
    </w:pPr>
  </w:style>
  <w:style w:customStyle="1" w:styleId="En-tteCar" w:type="character">
    <w:name w:val="En-tête Car"/>
    <w:basedOn w:val="Policepardfaut"/>
    <w:link w:val="En-tte"/>
    <w:uiPriority w:val="99"/>
    <w:rsid w:val="00E618BF"/>
  </w:style>
  <w:style w:styleId="Pieddepage" w:type="paragraph">
    <w:name w:val="footer"/>
    <w:basedOn w:val="Normal"/>
    <w:link w:val="PieddepageCar"/>
    <w:uiPriority w:val="99"/>
    <w:unhideWhenUsed/>
    <w:rsid w:val="00E618BF"/>
    <w:pPr>
      <w:tabs>
        <w:tab w:pos="4680" w:val="center"/>
        <w:tab w:pos="9360" w:val="right"/>
      </w:tabs>
      <w:spacing w:after="0" w:line="240" w:lineRule="auto"/>
    </w:pPr>
  </w:style>
  <w:style w:customStyle="1" w:styleId="PieddepageCar" w:type="character">
    <w:name w:val="Pied de page Car"/>
    <w:basedOn w:val="Policepardfaut"/>
    <w:link w:val="Pieddepage"/>
    <w:uiPriority w:val="99"/>
    <w:rsid w:val="00E618BF"/>
  </w:style>
  <w:style w:styleId="Sansinterligne" w:type="paragraph">
    <w:name w:val="No Spacing"/>
    <w:uiPriority w:val="1"/>
    <w:qFormat/>
    <w:rsid w:val="00FC693F"/>
    <w:pPr>
      <w:spacing w:after="0" w:line="240" w:lineRule="auto"/>
    </w:pPr>
  </w:style>
  <w:style w:customStyle="1" w:styleId="Titre1Car" w:type="character">
    <w:name w:val="Titre 1 Car"/>
    <w:basedOn w:val="Policepardfaut"/>
    <w:link w:val="Titre1"/>
    <w:uiPriority w:val="9"/>
    <w:rsid w:val="000200F6"/>
    <w:rPr>
      <w:rFonts w:ascii="Arial" w:cstheme="majorBidi" w:eastAsiaTheme="majorEastAsia" w:hAnsi="Arial"/>
      <w:b/>
      <w:bCs/>
      <w:color w:themeColor="accent1" w:themeShade="BF" w:val="365F91"/>
      <w:sz w:val="28"/>
      <w:szCs w:val="28"/>
      <w:lang w:val="fr"/>
    </w:rPr>
  </w:style>
  <w:style w:customStyle="1" w:styleId="Titre2Car" w:type="character">
    <w:name w:val="Titre 2 Car"/>
    <w:basedOn w:val="Policepardfaut"/>
    <w:link w:val="Titre2"/>
    <w:uiPriority w:val="9"/>
    <w:rsid w:val="000200F6"/>
    <w:rPr>
      <w:rFonts w:ascii="Arial" w:cstheme="majorBidi" w:eastAsiaTheme="majorEastAsia" w:hAnsi="Arial"/>
      <w:b/>
      <w:bCs/>
      <w:color w:themeColor="accent1" w:val="4F81BD"/>
      <w:sz w:val="26"/>
      <w:szCs w:val="26"/>
      <w:lang w:val="fr"/>
    </w:rPr>
  </w:style>
  <w:style w:customStyle="1" w:styleId="Titre3Car" w:type="character">
    <w:name w:val="Titre 3 Car"/>
    <w:basedOn w:val="Policepardfaut"/>
    <w:link w:val="Titre3"/>
    <w:uiPriority w:val="9"/>
    <w:rsid w:val="000200F6"/>
    <w:rPr>
      <w:rFonts w:ascii="Arial" w:cstheme="majorBidi" w:eastAsiaTheme="majorEastAsia" w:hAnsi="Arial"/>
      <w:b/>
      <w:bCs/>
      <w:color w:themeColor="accent1" w:val="4F81BD"/>
      <w:lang w:val="fr"/>
    </w:rPr>
  </w:style>
  <w:style w:styleId="Titre" w:type="paragraph">
    <w:name w:val="Title"/>
    <w:basedOn w:val="Normal"/>
    <w:next w:val="Normal"/>
    <w:link w:val="TitreCar"/>
    <w:uiPriority w:val="10"/>
    <w:qFormat/>
    <w:rsid w:val="000200F6"/>
    <w:pPr>
      <w:pBdr>
        <w:bottom w:color="4F81BD" w:space="4" w:sz="8" w:themeColor="accent1" w:val="single"/>
      </w:pBdr>
      <w:spacing w:after="300" w:line="240" w:lineRule="auto"/>
      <w:contextualSpacing/>
    </w:pPr>
    <w:rPr>
      <w:rFonts w:cstheme="majorBidi" w:eastAsiaTheme="majorEastAsia"/>
      <w:b/>
      <w:color w:themeColor="text2" w:themeShade="BF" w:val="17365D"/>
      <w:spacing w:val="5"/>
      <w:kern w:val="28"/>
      <w:sz w:val="52"/>
      <w:szCs w:val="52"/>
    </w:rPr>
  </w:style>
  <w:style w:customStyle="1" w:styleId="TitreCar" w:type="character">
    <w:name w:val="Titre Car"/>
    <w:basedOn w:val="Policepardfaut"/>
    <w:link w:val="Titre"/>
    <w:uiPriority w:val="10"/>
    <w:rsid w:val="000200F6"/>
    <w:rPr>
      <w:rFonts w:ascii="Arial" w:cstheme="majorBidi" w:eastAsiaTheme="majorEastAsia" w:hAnsi="Arial"/>
      <w:b/>
      <w:color w:themeColor="text2" w:themeShade="BF" w:val="17365D"/>
      <w:spacing w:val="5"/>
      <w:kern w:val="28"/>
      <w:sz w:val="52"/>
      <w:szCs w:val="52"/>
      <w:lang w:val="fr"/>
    </w:rPr>
  </w:style>
  <w:style w:styleId="Sous-titre" w:type="paragraph">
    <w:name w:val="Subtitle"/>
    <w:basedOn w:val="Normal"/>
    <w:next w:val="Normal"/>
    <w:link w:val="Sous-titreC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ous-titreCar" w:type="character">
    <w:name w:val="Sous-titre Car"/>
    <w:basedOn w:val="Policepardfaut"/>
    <w:link w:val="Sous-titre"/>
    <w:uiPriority w:val="11"/>
    <w:rsid w:val="00FC693F"/>
    <w:rPr>
      <w:rFonts w:asciiTheme="majorHAnsi" w:cstheme="majorBidi" w:eastAsiaTheme="majorEastAsia" w:hAnsiTheme="majorHAnsi"/>
      <w:i/>
      <w:iCs/>
      <w:color w:themeColor="accent1" w:val="4F81BD"/>
      <w:spacing w:val="15"/>
      <w:sz w:val="24"/>
      <w:szCs w:val="24"/>
    </w:rPr>
  </w:style>
  <w:style w:styleId="Paragraphedeliste" w:type="paragraph">
    <w:name w:val="List Paragraph"/>
    <w:basedOn w:val="Normal"/>
    <w:uiPriority w:val="34"/>
    <w:qFormat/>
    <w:rsid w:val="00FC693F"/>
    <w:pPr>
      <w:ind w:left="720"/>
      <w:contextualSpacing/>
    </w:pPr>
  </w:style>
  <w:style w:styleId="Corpsdetexte" w:type="paragraph">
    <w:name w:val="Body Text"/>
    <w:basedOn w:val="Normal"/>
    <w:link w:val="CorpsdetexteCar"/>
    <w:uiPriority w:val="99"/>
    <w:unhideWhenUsed/>
    <w:rsid w:val="00AA1D8D"/>
    <w:pPr>
      <w:spacing w:after="120"/>
    </w:pPr>
  </w:style>
  <w:style w:customStyle="1" w:styleId="CorpsdetexteCar" w:type="character">
    <w:name w:val="Corps de texte Car"/>
    <w:basedOn w:val="Policepardfaut"/>
    <w:link w:val="Corpsdetexte"/>
    <w:uiPriority w:val="99"/>
    <w:rsid w:val="00AA1D8D"/>
  </w:style>
  <w:style w:styleId="Corpsdetexte2" w:type="paragraph">
    <w:name w:val="Body Text 2"/>
    <w:basedOn w:val="Normal"/>
    <w:link w:val="Corpsdetexte2Car"/>
    <w:uiPriority w:val="99"/>
    <w:unhideWhenUsed/>
    <w:rsid w:val="00AA1D8D"/>
    <w:pPr>
      <w:spacing w:after="120" w:line="480" w:lineRule="auto"/>
    </w:pPr>
  </w:style>
  <w:style w:customStyle="1" w:styleId="Corpsdetexte2Car" w:type="character">
    <w:name w:val="Corps de texte 2 Car"/>
    <w:basedOn w:val="Policepardfaut"/>
    <w:link w:val="Corpsdetexte2"/>
    <w:uiPriority w:val="99"/>
    <w:rsid w:val="00AA1D8D"/>
  </w:style>
  <w:style w:styleId="Corpsdetexte3" w:type="paragraph">
    <w:name w:val="Body Text 3"/>
    <w:basedOn w:val="Normal"/>
    <w:link w:val="Corpsdetexte3Car"/>
    <w:uiPriority w:val="99"/>
    <w:unhideWhenUsed/>
    <w:rsid w:val="00AA1D8D"/>
    <w:pPr>
      <w:spacing w:after="120"/>
    </w:pPr>
    <w:rPr>
      <w:sz w:val="16"/>
      <w:szCs w:val="16"/>
    </w:rPr>
  </w:style>
  <w:style w:customStyle="1" w:styleId="Corpsdetexte3Car" w:type="character">
    <w:name w:val="Corps de texte 3 Car"/>
    <w:basedOn w:val="Policepardfaut"/>
    <w:link w:val="Corpsdetexte3"/>
    <w:uiPriority w:val="99"/>
    <w:rsid w:val="00AA1D8D"/>
    <w:rPr>
      <w:sz w:val="16"/>
      <w:szCs w:val="16"/>
    </w:rPr>
  </w:style>
  <w:style w:styleId="Liste" w:type="paragraph">
    <w:name w:val="List"/>
    <w:basedOn w:val="Normal"/>
    <w:uiPriority w:val="99"/>
    <w:unhideWhenUsed/>
    <w:rsid w:val="00AA1D8D"/>
    <w:pPr>
      <w:ind w:hanging="360" w:left="360"/>
      <w:contextualSpacing/>
    </w:pPr>
  </w:style>
  <w:style w:styleId="Liste2" w:type="paragraph">
    <w:name w:val="List 2"/>
    <w:basedOn w:val="Normal"/>
    <w:uiPriority w:val="99"/>
    <w:unhideWhenUsed/>
    <w:rsid w:val="00326F90"/>
    <w:pPr>
      <w:ind w:hanging="360" w:left="720"/>
      <w:contextualSpacing/>
    </w:pPr>
  </w:style>
  <w:style w:styleId="Liste3" w:type="paragraph">
    <w:name w:val="List 3"/>
    <w:basedOn w:val="Normal"/>
    <w:uiPriority w:val="99"/>
    <w:unhideWhenUsed/>
    <w:rsid w:val="00326F90"/>
    <w:pPr>
      <w:ind w:hanging="360" w:left="1080"/>
      <w:contextualSpacing/>
    </w:pPr>
  </w:style>
  <w:style w:styleId="Listepuces" w:type="paragraph">
    <w:name w:val="List Bullet"/>
    <w:basedOn w:val="Normal"/>
    <w:uiPriority w:val="99"/>
    <w:unhideWhenUsed/>
    <w:rsid w:val="00326F90"/>
    <w:pPr>
      <w:numPr>
        <w:numId w:val="1"/>
      </w:numPr>
      <w:contextualSpacing/>
    </w:pPr>
  </w:style>
  <w:style w:styleId="Listepuces2" w:type="paragraph">
    <w:name w:val="List Bullet 2"/>
    <w:basedOn w:val="Normal"/>
    <w:uiPriority w:val="99"/>
    <w:unhideWhenUsed/>
    <w:rsid w:val="00326F90"/>
    <w:pPr>
      <w:numPr>
        <w:numId w:val="2"/>
      </w:numPr>
      <w:contextualSpacing/>
    </w:pPr>
  </w:style>
  <w:style w:styleId="Listepuces3" w:type="paragraph">
    <w:name w:val="List Bullet 3"/>
    <w:basedOn w:val="Normal"/>
    <w:uiPriority w:val="99"/>
    <w:unhideWhenUsed/>
    <w:rsid w:val="00326F90"/>
    <w:pPr>
      <w:numPr>
        <w:numId w:val="3"/>
      </w:numPr>
      <w:contextualSpacing/>
    </w:pPr>
  </w:style>
  <w:style w:styleId="Listenumros" w:type="paragraph">
    <w:name w:val="List Number"/>
    <w:basedOn w:val="Normal"/>
    <w:uiPriority w:val="99"/>
    <w:unhideWhenUsed/>
    <w:rsid w:val="00326F90"/>
    <w:pPr>
      <w:numPr>
        <w:numId w:val="5"/>
      </w:numPr>
      <w:contextualSpacing/>
    </w:pPr>
  </w:style>
  <w:style w:styleId="Listenumros2" w:type="paragraph">
    <w:name w:val="List Number 2"/>
    <w:basedOn w:val="Normal"/>
    <w:uiPriority w:val="99"/>
    <w:unhideWhenUsed/>
    <w:rsid w:val="0029639D"/>
    <w:pPr>
      <w:numPr>
        <w:numId w:val="6"/>
      </w:numPr>
      <w:contextualSpacing/>
    </w:pPr>
  </w:style>
  <w:style w:styleId="Listenumros3" w:type="paragraph">
    <w:name w:val="List Number 3"/>
    <w:basedOn w:val="Normal"/>
    <w:uiPriority w:val="99"/>
    <w:unhideWhenUsed/>
    <w:rsid w:val="0029639D"/>
    <w:pPr>
      <w:numPr>
        <w:numId w:val="7"/>
      </w:numPr>
      <w:contextualSpacing/>
    </w:pPr>
  </w:style>
  <w:style w:styleId="Listecontinue" w:type="paragraph">
    <w:name w:val="List Continue"/>
    <w:basedOn w:val="Normal"/>
    <w:uiPriority w:val="99"/>
    <w:unhideWhenUsed/>
    <w:rsid w:val="0029639D"/>
    <w:pPr>
      <w:spacing w:after="120"/>
      <w:ind w:left="360"/>
      <w:contextualSpacing/>
    </w:pPr>
  </w:style>
  <w:style w:styleId="Listecontinue2" w:type="paragraph">
    <w:name w:val="List Continue 2"/>
    <w:basedOn w:val="Normal"/>
    <w:uiPriority w:val="99"/>
    <w:unhideWhenUsed/>
    <w:rsid w:val="0029639D"/>
    <w:pPr>
      <w:spacing w:after="120"/>
      <w:ind w:left="720"/>
      <w:contextualSpacing/>
    </w:pPr>
  </w:style>
  <w:style w:styleId="Listecontinue3" w:type="paragraph">
    <w:name w:val="List Continue 3"/>
    <w:basedOn w:val="Normal"/>
    <w:uiPriority w:val="99"/>
    <w:unhideWhenUsed/>
    <w:rsid w:val="0029639D"/>
    <w:pPr>
      <w:spacing w:after="120"/>
      <w:ind w:left="1080"/>
      <w:contextualSpacing/>
    </w:pPr>
  </w:style>
  <w:style w:styleId="Textedemacro" w:type="paragraph">
    <w:name w:val="macro"/>
    <w:link w:val="TextedemacroC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TextedemacroCar" w:type="character">
    <w:name w:val="Texte de macro Car"/>
    <w:basedOn w:val="Policepardfaut"/>
    <w:link w:val="Textedemacro"/>
    <w:uiPriority w:val="99"/>
    <w:rsid w:val="0029639D"/>
    <w:rPr>
      <w:rFonts w:ascii="Courier" w:hAnsi="Courier"/>
      <w:sz w:val="20"/>
      <w:szCs w:val="20"/>
    </w:rPr>
  </w:style>
  <w:style w:styleId="Citation" w:type="paragraph">
    <w:name w:val="Quote"/>
    <w:basedOn w:val="Normal"/>
    <w:next w:val="Normal"/>
    <w:link w:val="CitationCar"/>
    <w:uiPriority w:val="29"/>
    <w:qFormat/>
    <w:rsid w:val="00FC693F"/>
    <w:rPr>
      <w:i/>
      <w:iCs/>
      <w:color w:themeColor="text1" w:val="000000"/>
    </w:rPr>
  </w:style>
  <w:style w:customStyle="1" w:styleId="CitationCar" w:type="character">
    <w:name w:val="Citation Car"/>
    <w:basedOn w:val="Policepardfaut"/>
    <w:link w:val="Citation"/>
    <w:uiPriority w:val="29"/>
    <w:rsid w:val="00FC693F"/>
    <w:rPr>
      <w:i/>
      <w:iCs/>
      <w:color w:themeColor="text1" w:val="000000"/>
    </w:rPr>
  </w:style>
  <w:style w:customStyle="1" w:styleId="Titre4Car" w:type="character">
    <w:name w:val="Titre 4 Car"/>
    <w:basedOn w:val="Policepardfaut"/>
    <w:link w:val="Titre4"/>
    <w:uiPriority w:val="9"/>
    <w:semiHidden/>
    <w:rsid w:val="00FC693F"/>
    <w:rPr>
      <w:rFonts w:asciiTheme="majorHAnsi" w:cstheme="majorBidi" w:eastAsiaTheme="majorEastAsia" w:hAnsiTheme="majorHAnsi"/>
      <w:b/>
      <w:bCs/>
      <w:i/>
      <w:iCs/>
      <w:color w:themeColor="accent1" w:val="4F81BD"/>
    </w:rPr>
  </w:style>
  <w:style w:customStyle="1" w:styleId="Titre5Car" w:type="character">
    <w:name w:val="Titre 5 Car"/>
    <w:basedOn w:val="Policepardfaut"/>
    <w:link w:val="Titre5"/>
    <w:uiPriority w:val="9"/>
    <w:semiHidden/>
    <w:rsid w:val="00FC693F"/>
    <w:rPr>
      <w:rFonts w:asciiTheme="majorHAnsi" w:cstheme="majorBidi" w:eastAsiaTheme="majorEastAsia" w:hAnsiTheme="majorHAnsi"/>
      <w:color w:themeColor="accent1" w:themeShade="7F" w:val="243F60"/>
    </w:rPr>
  </w:style>
  <w:style w:customStyle="1" w:styleId="Titre6Car" w:type="character">
    <w:name w:val="Titre 6 Car"/>
    <w:basedOn w:val="Policepardfaut"/>
    <w:link w:val="Titre6"/>
    <w:uiPriority w:val="9"/>
    <w:semiHidden/>
    <w:rsid w:val="00FC693F"/>
    <w:rPr>
      <w:rFonts w:asciiTheme="majorHAnsi" w:cstheme="majorBidi" w:eastAsiaTheme="majorEastAsia" w:hAnsiTheme="majorHAnsi"/>
      <w:i/>
      <w:iCs/>
      <w:color w:themeColor="accent1" w:themeShade="7F" w:val="243F60"/>
    </w:rPr>
  </w:style>
  <w:style w:customStyle="1" w:styleId="Titre7Car" w:type="character">
    <w:name w:val="Titre 7 Car"/>
    <w:basedOn w:val="Policepardfaut"/>
    <w:link w:val="Titre7"/>
    <w:uiPriority w:val="9"/>
    <w:semiHidden/>
    <w:rsid w:val="00FC693F"/>
    <w:rPr>
      <w:rFonts w:asciiTheme="majorHAnsi" w:cstheme="majorBidi" w:eastAsiaTheme="majorEastAsia" w:hAnsiTheme="majorHAnsi"/>
      <w:i/>
      <w:iCs/>
      <w:color w:themeColor="text1" w:themeTint="BF" w:val="404040"/>
    </w:rPr>
  </w:style>
  <w:style w:customStyle="1" w:styleId="Titre8Car" w:type="character">
    <w:name w:val="Titre 8 Car"/>
    <w:basedOn w:val="Policepardfaut"/>
    <w:link w:val="Titre8"/>
    <w:uiPriority w:val="9"/>
    <w:semiHidden/>
    <w:rsid w:val="00FC693F"/>
    <w:rPr>
      <w:rFonts w:asciiTheme="majorHAnsi" w:cstheme="majorBidi" w:eastAsiaTheme="majorEastAsia" w:hAnsiTheme="majorHAnsi"/>
      <w:color w:themeColor="accent1" w:val="4F81BD"/>
      <w:sz w:val="20"/>
      <w:szCs w:val="20"/>
    </w:rPr>
  </w:style>
  <w:style w:customStyle="1" w:styleId="Titre9Car" w:type="character">
    <w:name w:val="Titre 9 Car"/>
    <w:basedOn w:val="Policepardfaut"/>
    <w:link w:val="Titre9"/>
    <w:uiPriority w:val="9"/>
    <w:semiHidden/>
    <w:rsid w:val="00FC693F"/>
    <w:rPr>
      <w:rFonts w:asciiTheme="majorHAnsi" w:cstheme="majorBidi" w:eastAsiaTheme="majorEastAsia" w:hAnsiTheme="majorHAnsi"/>
      <w:i/>
      <w:iCs/>
      <w:color w:themeColor="text1" w:themeTint="BF" w:val="404040"/>
      <w:sz w:val="20"/>
      <w:szCs w:val="20"/>
    </w:rPr>
  </w:style>
  <w:style w:styleId="Lgende"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lev" w:type="character">
    <w:name w:val="Strong"/>
    <w:basedOn w:val="Policepardfaut"/>
    <w:uiPriority w:val="22"/>
    <w:qFormat/>
    <w:rsid w:val="00FC693F"/>
    <w:rPr>
      <w:b/>
      <w:bCs/>
    </w:rPr>
  </w:style>
  <w:style w:styleId="Accentuation" w:type="character">
    <w:name w:val="Emphasis"/>
    <w:basedOn w:val="Policepardfaut"/>
    <w:uiPriority w:val="20"/>
    <w:qFormat/>
    <w:rsid w:val="00FC693F"/>
    <w:rPr>
      <w:i/>
      <w:iCs/>
    </w:rPr>
  </w:style>
  <w:style w:styleId="Citationintense" w:type="paragraph">
    <w:name w:val="Intense Quote"/>
    <w:basedOn w:val="Normal"/>
    <w:next w:val="Normal"/>
    <w:link w:val="CitationintenseC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CitationintenseCar" w:type="character">
    <w:name w:val="Citation intense Car"/>
    <w:basedOn w:val="Policepardfaut"/>
    <w:link w:val="Citationintense"/>
    <w:uiPriority w:val="30"/>
    <w:rsid w:val="00FC693F"/>
    <w:rPr>
      <w:b/>
      <w:bCs/>
      <w:i/>
      <w:iCs/>
      <w:color w:themeColor="accent1" w:val="4F81BD"/>
    </w:rPr>
  </w:style>
  <w:style w:styleId="Accentuationlgre" w:type="character">
    <w:name w:val="Subtle Emphasis"/>
    <w:basedOn w:val="Policepardfaut"/>
    <w:uiPriority w:val="19"/>
    <w:qFormat/>
    <w:rsid w:val="00FC693F"/>
    <w:rPr>
      <w:i/>
      <w:iCs/>
      <w:color w:themeColor="text1" w:themeTint="7F" w:val="808080"/>
    </w:rPr>
  </w:style>
  <w:style w:styleId="Accentuationintense" w:type="character">
    <w:name w:val="Intense Emphasis"/>
    <w:basedOn w:val="Policepardfaut"/>
    <w:uiPriority w:val="21"/>
    <w:qFormat/>
    <w:rsid w:val="00FC693F"/>
    <w:rPr>
      <w:b/>
      <w:bCs/>
      <w:i/>
      <w:iCs/>
      <w:color w:themeColor="accent1" w:val="4F81BD"/>
    </w:rPr>
  </w:style>
  <w:style w:styleId="Rfrencelgre" w:type="character">
    <w:name w:val="Subtle Reference"/>
    <w:basedOn w:val="Policepardfaut"/>
    <w:uiPriority w:val="31"/>
    <w:qFormat/>
    <w:rsid w:val="00FC693F"/>
    <w:rPr>
      <w:smallCaps/>
      <w:color w:themeColor="accent2" w:val="C0504D"/>
      <w:u w:val="single"/>
    </w:rPr>
  </w:style>
  <w:style w:styleId="Rfrenceintense" w:type="character">
    <w:name w:val="Intense Reference"/>
    <w:basedOn w:val="Policepardfaut"/>
    <w:uiPriority w:val="32"/>
    <w:qFormat/>
    <w:rsid w:val="00FC693F"/>
    <w:rPr>
      <w:b/>
      <w:bCs/>
      <w:smallCaps/>
      <w:color w:themeColor="accent2" w:val="C0504D"/>
      <w:spacing w:val="5"/>
      <w:u w:val="single"/>
    </w:rPr>
  </w:style>
  <w:style w:styleId="Titredulivre" w:type="character">
    <w:name w:val="Book Title"/>
    <w:basedOn w:val="Policepardfaut"/>
    <w:uiPriority w:val="33"/>
    <w:qFormat/>
    <w:rsid w:val="00FC693F"/>
    <w:rPr>
      <w:b/>
      <w:bCs/>
      <w:smallCaps/>
      <w:spacing w:val="5"/>
    </w:rPr>
  </w:style>
  <w:style w:styleId="En-ttedetabledesmatires" w:type="paragraph">
    <w:name w:val="TOC Heading"/>
    <w:basedOn w:val="Titre1"/>
    <w:next w:val="Normal"/>
    <w:uiPriority w:val="39"/>
    <w:semiHidden/>
    <w:unhideWhenUsed/>
    <w:qFormat/>
    <w:rsid w:val="00FC693F"/>
    <w:pPr>
      <w:outlineLvl w:val="9"/>
    </w:pPr>
  </w:style>
  <w:style w:styleId="Grilledutableau" w:type="table">
    <w:name w:val="Table Grid"/>
    <w:basedOn w:val="Tableau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mbrageclair" w:type="table">
    <w:name w:val="Light Shading"/>
    <w:basedOn w:val="Tableau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Trameclaire-Accent1" w:type="table">
    <w:name w:val="Light Shading Accent 1"/>
    <w:basedOn w:val="Tableau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Trameclaire-Accent2" w:type="table">
    <w:name w:val="Light Shading Accent 2"/>
    <w:basedOn w:val="Tableau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Trameclaire-Accent3" w:type="table">
    <w:name w:val="Light Shading Accent 3"/>
    <w:basedOn w:val="Tableau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Trameclaire-Accent4" w:type="table">
    <w:name w:val="Light Shading Accent 4"/>
    <w:basedOn w:val="Tableau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Trameclaire-Accent5" w:type="table">
    <w:name w:val="Light Shading Accent 5"/>
    <w:basedOn w:val="Tableau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Trameclaire-Accent6" w:type="table">
    <w:name w:val="Light Shading Accent 6"/>
    <w:basedOn w:val="Tableau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steclaire" w:type="table">
    <w:name w:val="Light List"/>
    <w:basedOn w:val="Tableau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eclaire-Accent1" w:type="table">
    <w:name w:val="Light List Accent 1"/>
    <w:basedOn w:val="Tableau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steclaire-Accent2" w:type="table">
    <w:name w:val="Light List Accent 2"/>
    <w:basedOn w:val="Tableau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steclaire-Accent3" w:type="table">
    <w:name w:val="Light List Accent 3"/>
    <w:basedOn w:val="Tableau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steclaire-Accent4" w:type="table">
    <w:name w:val="Light List Accent 4"/>
    <w:basedOn w:val="Tableau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steclaire-Accent5" w:type="table">
    <w:name w:val="Light List Accent 5"/>
    <w:basedOn w:val="Tableau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steclaire-Accent6" w:type="table">
    <w:name w:val="Light List Accent 6"/>
    <w:basedOn w:val="Tableau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Grilleclaire" w:type="table">
    <w:name w:val="Light Grid"/>
    <w:basedOn w:val="Tableau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Grilleclaire-Accent1" w:type="table">
    <w:name w:val="Light Grid Accent 1"/>
    <w:basedOn w:val="Tableau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Grilleclaire-Accent2" w:type="table">
    <w:name w:val="Light Grid Accent 2"/>
    <w:basedOn w:val="Tableau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Grilleclaire-Accent3" w:type="table">
    <w:name w:val="Light Grid Accent 3"/>
    <w:basedOn w:val="Tableau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Grilleclaire-Accent4" w:type="table">
    <w:name w:val="Light Grid Accent 4"/>
    <w:basedOn w:val="Tableau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Grilleclaire-Accent5" w:type="table">
    <w:name w:val="Light Grid Accent 5"/>
    <w:basedOn w:val="Tableau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Grilleclaire-Accent6" w:type="table">
    <w:name w:val="Light Grid Accent 6"/>
    <w:basedOn w:val="Tableau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Tramemoyenne1" w:type="table">
    <w:name w:val="Medium Shading 1"/>
    <w:basedOn w:val="Tableau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Tramemoyenne1-Accent1" w:type="table">
    <w:name w:val="Medium Shading 1 Accent 1"/>
    <w:basedOn w:val="Tableau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Tramemoyenne1-Accent2" w:type="table">
    <w:name w:val="Medium Shading 1 Accent 2"/>
    <w:basedOn w:val="Tableau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Tramemoyenne1-Accent3" w:type="table">
    <w:name w:val="Medium Shading 1 Accent 3"/>
    <w:basedOn w:val="Tableau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Tramemoyenne1-Accent4" w:type="table">
    <w:name w:val="Medium Shading 1 Accent 4"/>
    <w:basedOn w:val="Tableau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Tramemoyenne1-Accent5" w:type="table">
    <w:name w:val="Medium Shading 1 Accent 5"/>
    <w:basedOn w:val="Tableau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Tramemoyenne1-Accent6" w:type="table">
    <w:name w:val="Medium Shading 1 Accent 6"/>
    <w:basedOn w:val="Tableau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Tramemoyenne2" w:type="table">
    <w:name w:val="Medium Shading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1" w:type="table">
    <w:name w:val="Medium Shading 2 Accent 1"/>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2" w:type="table">
    <w:name w:val="Medium Shading 2 Accent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3" w:type="table">
    <w:name w:val="Medium Shading 2 Accent 3"/>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4" w:type="table">
    <w:name w:val="Medium Shading 2 Accent 4"/>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5" w:type="table">
    <w:name w:val="Medium Shading 2 Accent 5"/>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6" w:type="table">
    <w:name w:val="Medium Shading 2 Accent 6"/>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Listemoyenne1" w:type="table">
    <w:name w:val="Medium List 1"/>
    <w:basedOn w:val="Tableau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emoyenne1-Accent1" w:type="table">
    <w:name w:val="Medium List 1 Accent 1"/>
    <w:basedOn w:val="Tableau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Listemoyenne1-Accent2" w:type="table">
    <w:name w:val="Medium List 1 Accent 2"/>
    <w:basedOn w:val="Tableau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Listemoyenne1-Accent3" w:type="table">
    <w:name w:val="Medium List 1 Accent 3"/>
    <w:basedOn w:val="Tableau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Listemoyenne1-Accent4" w:type="table">
    <w:name w:val="Medium List 1 Accent 4"/>
    <w:basedOn w:val="Tableau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Listemoyenne1-Accent5" w:type="table">
    <w:name w:val="Medium List 1 Accent 5"/>
    <w:basedOn w:val="Tableau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Listemoyenne1-Accent6" w:type="table">
    <w:name w:val="Medium List 1 Accent 6"/>
    <w:basedOn w:val="Tableau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Listemoyenne2" w:type="table">
    <w:name w:val="Medium Lis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1" w:type="table">
    <w:name w:val="Medium List 2 Accent 1"/>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2" w:type="table">
    <w:name w:val="Medium List 2 Accen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3" w:type="table">
    <w:name w:val="Medium List 2 Accent 3"/>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4" w:type="table">
    <w:name w:val="Medium List 2 Accent 4"/>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5" w:type="table">
    <w:name w:val="Medium List 2 Accent 5"/>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6" w:type="table">
    <w:name w:val="Medium List 2 Accent 6"/>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Grillemoyenne1" w:type="table">
    <w:name w:val="Medium Grid 1"/>
    <w:basedOn w:val="Tableau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moyenne1-Accent1" w:type="table">
    <w:name w:val="Medium Grid 1 Accent 1"/>
    <w:basedOn w:val="Tableau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moyenne1-Accent2" w:type="table">
    <w:name w:val="Medium Grid 1 Accent 2"/>
    <w:basedOn w:val="Tableau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moyenne1-Accent3" w:type="table">
    <w:name w:val="Medium Grid 1 Accent 3"/>
    <w:basedOn w:val="Tableau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moyenne1-Accent4" w:type="table">
    <w:name w:val="Medium Grid 1 Accent 4"/>
    <w:basedOn w:val="Tableau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moyenne1-Accent5" w:type="table">
    <w:name w:val="Medium Grid 1 Accent 5"/>
    <w:basedOn w:val="Tableau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moyenne1-Accent6" w:type="table">
    <w:name w:val="Medium Grid 1 Accent 6"/>
    <w:basedOn w:val="Tableau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Grillemoyenne2" w:type="table">
    <w:name w:val="Medium Grid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Grillemoyenne2-Accent1" w:type="table">
    <w:name w:val="Medium Grid 2 Accent 1"/>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Grillemoyenne2-Accent2" w:type="table">
    <w:name w:val="Medium Grid 2 Accent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Grillemoyenne2-Accent3" w:type="table">
    <w:name w:val="Medium Grid 2 Accent 3"/>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Grillemoyenne2-Accent4" w:type="table">
    <w:name w:val="Medium Grid 2 Accent 4"/>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Grillemoyenne2-Accent5" w:type="table">
    <w:name w:val="Medium Grid 2 Accent 5"/>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Grillemoyenne2-Accent6" w:type="table">
    <w:name w:val="Medium Grid 2 Accent 6"/>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Grillemoyenne3" w:type="table">
    <w:name w:val="Medium Grid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Grillemoyenne3-Accent1" w:type="table">
    <w:name w:val="Medium Grid 3 Accent 1"/>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Grillemoyenne3-Accent2" w:type="table">
    <w:name w:val="Medium Grid 3 Accent 2"/>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Grillemoyenne3-Accent3" w:type="table">
    <w:name w:val="Medium Grid 3 Accent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Grillemoyenne3-Accent4" w:type="table">
    <w:name w:val="Medium Grid 3 Accent 4"/>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Grillemoyenne3-Accent5" w:type="table">
    <w:name w:val="Medium Grid 3 Accent 5"/>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Grillemoyenne3-Accent6" w:type="table">
    <w:name w:val="Medium Grid 3 Accent 6"/>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Listefonce" w:type="table">
    <w:name w:val="Dark List"/>
    <w:basedOn w:val="Tableau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efonce-Accent1" w:type="table">
    <w:name w:val="Dark List Accent 1"/>
    <w:basedOn w:val="Tableau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Listefonce-Accent2" w:type="table">
    <w:name w:val="Dark List Accent 2"/>
    <w:basedOn w:val="Tableau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Listefonce-Accent3" w:type="table">
    <w:name w:val="Dark List Accent 3"/>
    <w:basedOn w:val="Tableau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Listefonce-Accent4" w:type="table">
    <w:name w:val="Dark List Accent 4"/>
    <w:basedOn w:val="Tableau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Listefonce-Accent5" w:type="table">
    <w:name w:val="Dark List Accent 5"/>
    <w:basedOn w:val="Tableau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Listefonce-Accent6" w:type="table">
    <w:name w:val="Dark List Accent 6"/>
    <w:basedOn w:val="Tableau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Tramecouleur" w:type="table">
    <w:name w:val="Colorful Shading"/>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Tramecouleur-Accent1" w:type="table">
    <w:name w:val="Colorful Shading Accent 1"/>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Tramecouleur-Accent2" w:type="table">
    <w:name w:val="Colorful Shading Accent 2"/>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Tramecouleur-Accent3" w:type="table">
    <w:name w:val="Colorful Shading Accent 3"/>
    <w:basedOn w:val="Tableau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Tramecouleur-Accent4" w:type="table">
    <w:name w:val="Colorful Shading Accent 4"/>
    <w:basedOn w:val="Tableau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Tramecouleur-Accent5" w:type="table">
    <w:name w:val="Colorful Shading Accent 5"/>
    <w:basedOn w:val="Tableau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Tramecouleur-Accent6" w:type="table">
    <w:name w:val="Colorful Shading Accent 6"/>
    <w:basedOn w:val="Tableau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Listecouleur" w:type="table">
    <w:name w:val="Colorful List"/>
    <w:basedOn w:val="Tableau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ecouleur-Accent1" w:type="table">
    <w:name w:val="Colorful List Accent 1"/>
    <w:basedOn w:val="Tableau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Listecouleur-Accent2" w:type="table">
    <w:name w:val="Colorful List Accent 2"/>
    <w:basedOn w:val="Tableau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Listecouleur-Accent3" w:type="table">
    <w:name w:val="Colorful List Accent 3"/>
    <w:basedOn w:val="Tableau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Listecouleur-Accent4" w:type="table">
    <w:name w:val="Colorful List Accent 4"/>
    <w:basedOn w:val="Tableau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Listecouleur-Accent5" w:type="table">
    <w:name w:val="Colorful List Accent 5"/>
    <w:basedOn w:val="Tableau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Listecouleur-Accent6" w:type="table">
    <w:name w:val="Colorful List Accent 6"/>
    <w:basedOn w:val="Tableau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Grillecouleur" w:type="table">
    <w:name w:val="Colorful Grid"/>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couleur-Accent1" w:type="table">
    <w:name w:val="Colorful Grid Accent 1"/>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couleur-Accent2" w:type="table">
    <w:name w:val="Colorful Grid Accent 2"/>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couleur-Accent3" w:type="table">
    <w:name w:val="Colorful Grid Accent 3"/>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couleur-Accent4" w:type="table">
    <w:name w:val="Colorful Grid Accent 4"/>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couleur-Accent5" w:type="table">
    <w:name w:val="Colorful Grid Accent 5"/>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couleur-Accent6" w:type="table">
    <w:name w:val="Colorful Grid Accent 6"/>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Lienhypertexte1" w:type="paragraph">
    <w:name w:val="Lien hypertexte1"/>
    <w:basedOn w:val="Normal"/>
    <w:qFormat/>
    <w:rsid w:val="00D17CA5"/>
    <w:rPr>
      <w:color w:val="0070C0"/>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7" Target="https://vignevin.github.io/methodo/" TargetMode="External" /></Relationships>
</file>

<file path=word/_rels/footnotes.xml.rels><?xml version="1.0" encoding="UTF-8"?><Relationships xmlns="http://schemas.openxmlformats.org/package/2006/relationships"><Relationship Type="http://schemas.openxmlformats.org/officeDocument/2006/relationships/hyperlink" Id="rId37" Target="https://vignevin.github.io/method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Words>
  <Characters>126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creator/>
  <dc:language>fr</dc:language>
  <cp:keywords/>
  <dcterms:created xsi:type="dcterms:W3CDTF">2025-06-27T15:12:01Z</dcterms:created>
  <dcterms:modified xsi:type="dcterms:W3CDTF">2025-06-27T15:12:01Z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6 juin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