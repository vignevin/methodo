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554D5" w14:textId="77777777" w:rsidR="00D82FF2" w:rsidRDefault="004B2E9D">
      <w:pPr>
        <w:pStyle w:val="Titre"/>
      </w:pPr>
      <w:r>
        <w:t>Observations maladies - Méthode OSCAR</w:t>
      </w:r>
    </w:p>
    <w:p w14:paraId="152554D6" w14:textId="77777777" w:rsidR="00D82FF2" w:rsidRDefault="004B2E9D">
      <w:r>
        <w:t>26 mai 2025</w:t>
      </w:r>
    </w:p>
    <w:p w14:paraId="152554D7" w14:textId="77777777" w:rsidR="00D82FF2" w:rsidRDefault="004B2E9D">
      <w:pPr>
        <w:pStyle w:val="Titre1"/>
      </w:pPr>
      <w:bookmarkStart w:id="0" w:name="objectif"/>
      <w:r>
        <w:t>Objectif</w:t>
      </w:r>
    </w:p>
    <w:p w14:paraId="152554D8" w14:textId="77777777" w:rsidR="00D82FF2" w:rsidRDefault="004B2E9D">
      <w:r>
        <w:t>Les observations de maladies, en particulier mildiou et oïdium (principales maladies cryptogamiques de la vigne) permettent d’évaluer l’efficacité des stratégies de protection, comprendre la dynamique des maladies, ou encore caractériser la sensibilité variétale…</w:t>
      </w:r>
    </w:p>
    <w:p w14:paraId="152554D9" w14:textId="77777777" w:rsidR="00D82FF2" w:rsidRDefault="004B2E9D">
      <w:pPr>
        <w:pStyle w:val="Titre1"/>
      </w:pPr>
      <w:bookmarkStart w:id="1" w:name="principe-de-la-mesure"/>
      <w:bookmarkEnd w:id="0"/>
      <w:r>
        <w:t>Principe de la mesure</w:t>
      </w:r>
    </w:p>
    <w:p w14:paraId="152554DA" w14:textId="77777777" w:rsidR="00D82FF2" w:rsidRDefault="004B2E9D">
      <w:r>
        <w:t>Les observations visuelles sont réalisées régulièrement en notant la présence et la gravité des symptômes de maladies à partir de grille de référence.</w:t>
      </w:r>
    </w:p>
    <w:p w14:paraId="152554DB" w14:textId="77777777" w:rsidR="00D82FF2" w:rsidRDefault="004B2E9D">
      <w:pPr>
        <w:pStyle w:val="Corpsdetexte"/>
      </w:pPr>
      <w:r>
        <w:t>La méthode présentée ici est celle du réseau OSCAR avec échantillonnage [1], avec une évaluation donnée à l’échelle de la souche.</w:t>
      </w:r>
    </w:p>
    <w:p w14:paraId="152554DC" w14:textId="77777777" w:rsidR="00D82FF2" w:rsidRDefault="004B2E9D">
      <w:r>
        <w:br w:type="page"/>
      </w:r>
    </w:p>
    <w:p w14:paraId="152554DD" w14:textId="77777777" w:rsidR="00D82FF2" w:rsidRDefault="004B2E9D">
      <w:pPr>
        <w:pStyle w:val="Titre1"/>
      </w:pPr>
      <w:bookmarkStart w:id="2" w:name="réalisation-de-la-mesure-sur-le-terrain"/>
      <w:bookmarkEnd w:id="1"/>
      <w:r>
        <w:lastRenderedPageBreak/>
        <w:t>Réalisation de la mesure sur le terrain</w:t>
      </w:r>
    </w:p>
    <w:p w14:paraId="152554DE" w14:textId="77777777" w:rsidR="00D82FF2" w:rsidRDefault="004B2E9D">
      <w:pPr>
        <w:pStyle w:val="Titre2"/>
      </w:pPr>
      <w:bookmarkStart w:id="3" w:name="échantillonnage"/>
      <w:r>
        <w:t>Échantillonnage</w:t>
      </w:r>
    </w:p>
    <w:p w14:paraId="152554DF" w14:textId="77777777" w:rsidR="00D82FF2" w:rsidRDefault="004B2E9D">
      <w:pPr>
        <w:pStyle w:val="Titre3"/>
      </w:pPr>
      <w:bookmarkStart w:id="4" w:name="nombre-dobservations"/>
      <w:r>
        <w:t>Nombre d’observations</w:t>
      </w:r>
    </w:p>
    <w:p w14:paraId="152554E0" w14:textId="77777777" w:rsidR="00D82FF2" w:rsidRDefault="004B2E9D">
      <w:r>
        <w:t>Sur un dispositif expérimental, un minimum de 10 ceps doit être observé pour chaque répétition.</w:t>
      </w:r>
    </w:p>
    <w:p w14:paraId="152554E1" w14:textId="77777777" w:rsidR="00D82FF2" w:rsidRDefault="004B2E9D">
      <w:pPr>
        <w:pStyle w:val="Corpsdetexte"/>
      </w:pPr>
      <w:r>
        <w:t>Sur une parcelle entière, 50 ceps répartis régulièrement le long d’un parcours seront observés au minimum.</w:t>
      </w:r>
    </w:p>
    <w:p w14:paraId="152554E2" w14:textId="77777777" w:rsidR="00D82FF2" w:rsidRDefault="004B2E9D">
      <w:pPr>
        <w:pStyle w:val="Titre3"/>
      </w:pPr>
      <w:bookmarkStart w:id="5" w:name="ceps-à-observer"/>
      <w:bookmarkEnd w:id="4"/>
      <w:r>
        <w:t>Ceps à observer</w:t>
      </w:r>
    </w:p>
    <w:p w14:paraId="152554E3" w14:textId="77777777" w:rsidR="00D82FF2" w:rsidRDefault="004B2E9D">
      <w:pPr>
        <w:numPr>
          <w:ilvl w:val="0"/>
          <w:numId w:val="11"/>
        </w:numPr>
      </w:pPr>
      <w:r>
        <w:t>Prendre des ceps représentatifs de la parcelle (ou les ceps qui sont observés par ailleurs)</w:t>
      </w:r>
    </w:p>
    <w:p w14:paraId="152554E4" w14:textId="77777777" w:rsidR="00D82FF2" w:rsidRDefault="004B2E9D">
      <w:pPr>
        <w:numPr>
          <w:ilvl w:val="0"/>
          <w:numId w:val="11"/>
        </w:numPr>
      </w:pPr>
      <w:r>
        <w:t>Laisser quelques ceps en bordure de rangs.</w:t>
      </w:r>
    </w:p>
    <w:p w14:paraId="152554E5" w14:textId="77777777" w:rsidR="00D82FF2" w:rsidRDefault="004B2E9D">
      <w:pPr>
        <w:pStyle w:val="Titre3"/>
      </w:pPr>
      <w:bookmarkStart w:id="6" w:name="organes-à-observer"/>
      <w:bookmarkEnd w:id="5"/>
      <w:r>
        <w:t>Organes à observer</w:t>
      </w:r>
    </w:p>
    <w:p w14:paraId="152554E6" w14:textId="77777777" w:rsidR="00D82FF2" w:rsidRDefault="004B2E9D">
      <w:r>
        <w:t>Feuilles et grappes de chaque cep.</w:t>
      </w:r>
    </w:p>
    <w:p w14:paraId="152554E7" w14:textId="77777777" w:rsidR="00D82FF2" w:rsidRDefault="004B2E9D">
      <w:pPr>
        <w:pStyle w:val="Titre2"/>
      </w:pPr>
      <w:bookmarkStart w:id="7" w:name="mesure"/>
      <w:bookmarkEnd w:id="6"/>
      <w:bookmarkEnd w:id="3"/>
      <w:r>
        <w:t>Mesure</w:t>
      </w:r>
    </w:p>
    <w:p w14:paraId="152554E8" w14:textId="77777777" w:rsidR="00D82FF2" w:rsidRDefault="004B2E9D">
      <w:pPr>
        <w:pStyle w:val="Titre3"/>
      </w:pPr>
      <w:bookmarkStart w:id="8" w:name="réalisation"/>
      <w:r>
        <w:t>Réalisation</w:t>
      </w:r>
    </w:p>
    <w:p w14:paraId="152554E9" w14:textId="77777777" w:rsidR="00D82FF2" w:rsidRDefault="004B2E9D">
      <w:r>
        <w:t>Pour chaque cep, et chaque bio-agresseur, sont notés la fréquence et l’intensité globale sur feuilles et grappes.</w:t>
      </w:r>
    </w:p>
    <w:p w14:paraId="152554EA" w14:textId="77777777" w:rsidR="00D82FF2" w:rsidRDefault="004B2E9D">
      <w:pPr>
        <w:pStyle w:val="Corpsdetexte"/>
      </w:pPr>
      <w:r>
        <w:t>L’</w:t>
      </w:r>
      <w:r>
        <w:rPr>
          <w:i/>
          <w:iCs/>
        </w:rPr>
        <w:t>intensité</w:t>
      </w:r>
      <w:r>
        <w:t xml:space="preserve"> est l’impact global des symptômes de la maladie sur le feuillage et sur les grappes dans leur ensemble. Par exemple, si 50% des feuilles d’un cep sont touchées par du mildiou, avec une intensité moyenne sur feuilles touchées de 25%, l’intensité globale de symptômes de mildiou sur le cep sera de 50*25/100 = 12,5%.</w:t>
      </w:r>
    </w:p>
    <w:p w14:paraId="152554EB" w14:textId="77777777" w:rsidR="00D82FF2" w:rsidRDefault="004B2E9D">
      <w:r>
        <w:t>Echelle de notation OSCAR [1]</w:t>
      </w:r>
    </w:p>
    <w:tbl>
      <w:tblPr>
        <w:tblW w:w="0" w:type="auto"/>
        <w:tblLook w:val="0020" w:firstRow="1" w:lastRow="0" w:firstColumn="0" w:lastColumn="0" w:noHBand="0" w:noVBand="0"/>
        <w:tblCaption w:val="Echelle de notation OSCAR [1]"/>
      </w:tblPr>
      <w:tblGrid>
        <w:gridCol w:w="2855"/>
        <w:gridCol w:w="3216"/>
      </w:tblGrid>
      <w:tr w:rsidR="00D82FF2" w14:paraId="152554EE" w14:textId="77777777">
        <w:trPr>
          <w:tblHeader/>
        </w:trPr>
        <w:tc>
          <w:tcPr>
            <w:tcW w:w="0" w:type="auto"/>
          </w:tcPr>
          <w:p w14:paraId="152554EC" w14:textId="77777777" w:rsidR="00D82FF2" w:rsidRDefault="004B2E9D">
            <w:r>
              <w:t>Fréquence d’organes touchés</w:t>
            </w:r>
          </w:p>
        </w:tc>
        <w:tc>
          <w:tcPr>
            <w:tcW w:w="0" w:type="auto"/>
          </w:tcPr>
          <w:p w14:paraId="152554ED" w14:textId="77777777" w:rsidR="00D82FF2" w:rsidRDefault="004B2E9D">
            <w:r>
              <w:t>Intensité globale des symptômes</w:t>
            </w:r>
          </w:p>
        </w:tc>
      </w:tr>
      <w:tr w:rsidR="00D82FF2" w14:paraId="152554F1" w14:textId="77777777">
        <w:tc>
          <w:tcPr>
            <w:tcW w:w="0" w:type="auto"/>
          </w:tcPr>
          <w:p w14:paraId="152554EF" w14:textId="77777777" w:rsidR="00D82FF2" w:rsidRDefault="004B2E9D">
            <w:r>
              <w:t>5 - Très élevée (&gt;50%)</w:t>
            </w:r>
          </w:p>
        </w:tc>
        <w:tc>
          <w:tcPr>
            <w:tcW w:w="0" w:type="auto"/>
          </w:tcPr>
          <w:p w14:paraId="152554F0" w14:textId="77777777" w:rsidR="00D82FF2" w:rsidRDefault="004B2E9D">
            <w:r>
              <w:t>5 - Dégâts très importants (&gt;50%)</w:t>
            </w:r>
          </w:p>
        </w:tc>
      </w:tr>
      <w:tr w:rsidR="00D82FF2" w14:paraId="152554F4" w14:textId="77777777">
        <w:tc>
          <w:tcPr>
            <w:tcW w:w="0" w:type="auto"/>
          </w:tcPr>
          <w:p w14:paraId="152554F2" w14:textId="77777777" w:rsidR="00D82FF2" w:rsidRDefault="004B2E9D">
            <w:r>
              <w:t>4 - Elevée (10-50%)</w:t>
            </w:r>
          </w:p>
        </w:tc>
        <w:tc>
          <w:tcPr>
            <w:tcW w:w="0" w:type="auto"/>
          </w:tcPr>
          <w:p w14:paraId="152554F3" w14:textId="77777777" w:rsidR="00D82FF2" w:rsidRDefault="004B2E9D">
            <w:r>
              <w:t>4 - Dégâts importants (10- 50%)</w:t>
            </w:r>
          </w:p>
        </w:tc>
      </w:tr>
      <w:tr w:rsidR="00D82FF2" w14:paraId="152554F7" w14:textId="77777777">
        <w:tc>
          <w:tcPr>
            <w:tcW w:w="0" w:type="auto"/>
          </w:tcPr>
          <w:p w14:paraId="152554F5" w14:textId="77777777" w:rsidR="00D82FF2" w:rsidRDefault="004B2E9D">
            <w:r>
              <w:t>3 - Moyenne ( 5 - 10%)</w:t>
            </w:r>
          </w:p>
        </w:tc>
        <w:tc>
          <w:tcPr>
            <w:tcW w:w="0" w:type="auto"/>
          </w:tcPr>
          <w:p w14:paraId="152554F6" w14:textId="77777777" w:rsidR="00D82FF2" w:rsidRDefault="004B2E9D">
            <w:r>
              <w:t>3 - Dégâts significatifs (5-10%)</w:t>
            </w:r>
          </w:p>
        </w:tc>
      </w:tr>
      <w:tr w:rsidR="00D82FF2" w14:paraId="152554FA" w14:textId="77777777">
        <w:tc>
          <w:tcPr>
            <w:tcW w:w="0" w:type="auto"/>
          </w:tcPr>
          <w:p w14:paraId="152554F8" w14:textId="77777777" w:rsidR="00D82FF2" w:rsidRDefault="004B2E9D">
            <w:r>
              <w:t>2 - Faible (1 - 5%)</w:t>
            </w:r>
          </w:p>
        </w:tc>
        <w:tc>
          <w:tcPr>
            <w:tcW w:w="0" w:type="auto"/>
          </w:tcPr>
          <w:p w14:paraId="152554F9" w14:textId="77777777" w:rsidR="00D82FF2" w:rsidRDefault="004B2E9D">
            <w:r>
              <w:t>2 - Facilement visibles (1-5%)</w:t>
            </w:r>
          </w:p>
        </w:tc>
      </w:tr>
      <w:tr w:rsidR="00D82FF2" w14:paraId="152554FD" w14:textId="77777777">
        <w:tc>
          <w:tcPr>
            <w:tcW w:w="0" w:type="auto"/>
          </w:tcPr>
          <w:p w14:paraId="152554FB" w14:textId="77777777" w:rsidR="00D82FF2" w:rsidRDefault="004B2E9D">
            <w:r>
              <w:t>1 - Cas isolés (&lt;1%)</w:t>
            </w:r>
          </w:p>
        </w:tc>
        <w:tc>
          <w:tcPr>
            <w:tcW w:w="0" w:type="auto"/>
          </w:tcPr>
          <w:p w14:paraId="152554FC" w14:textId="77777777" w:rsidR="00D82FF2" w:rsidRDefault="004B2E9D">
            <w:r>
              <w:t>1 - Traces (&lt;1%)</w:t>
            </w:r>
          </w:p>
        </w:tc>
      </w:tr>
      <w:tr w:rsidR="00D82FF2" w14:paraId="15255500" w14:textId="77777777">
        <w:tc>
          <w:tcPr>
            <w:tcW w:w="0" w:type="auto"/>
          </w:tcPr>
          <w:p w14:paraId="152554FE" w14:textId="77777777" w:rsidR="00D82FF2" w:rsidRDefault="004B2E9D">
            <w:r>
              <w:t>0 - Nulle</w:t>
            </w:r>
          </w:p>
        </w:tc>
        <w:tc>
          <w:tcPr>
            <w:tcW w:w="0" w:type="auto"/>
          </w:tcPr>
          <w:p w14:paraId="152554FF" w14:textId="77777777" w:rsidR="00D82FF2" w:rsidRDefault="004B2E9D">
            <w:r>
              <w:t>0 - Nulle</w:t>
            </w:r>
          </w:p>
        </w:tc>
      </w:tr>
    </w:tbl>
    <w:p w14:paraId="15255501" w14:textId="77777777" w:rsidR="00D82FF2" w:rsidRDefault="004B2E9D">
      <w:pPr>
        <w:pStyle w:val="Corpsdetexte"/>
      </w:pPr>
      <w:r>
        <w:t xml:space="preserve"> </w:t>
      </w:r>
    </w:p>
    <w:tbl>
      <w:tblPr>
        <w:tblW w:w="5000" w:type="pct"/>
        <w:tblInd w:w="164" w:type="dxa"/>
        <w:tblBorders>
          <w:top w:val="single" w:sz="4" w:space="0" w:color="0758E5"/>
          <w:left w:val="single" w:sz="24" w:space="0" w:color="0758E5"/>
          <w:bottom w:val="single" w:sz="4" w:space="0" w:color="0758E5"/>
          <w:right w:val="single" w:sz="4" w:space="0" w:color="0758E5"/>
        </w:tblBorders>
        <w:tblCellMar>
          <w:left w:w="144" w:type="dxa"/>
          <w:right w:w="144" w:type="dxa"/>
        </w:tblCellMar>
        <w:tblLook w:val="0000" w:firstRow="0" w:lastRow="0" w:firstColumn="0" w:lastColumn="0" w:noHBand="0" w:noVBand="0"/>
      </w:tblPr>
      <w:tblGrid>
        <w:gridCol w:w="10045"/>
      </w:tblGrid>
      <w:tr w:rsidR="00D82FF2" w14:paraId="15255503" w14:textId="77777777">
        <w:trPr>
          <w:cantSplit/>
        </w:trPr>
        <w:tc>
          <w:tcPr>
            <w:tcW w:w="0" w:type="auto"/>
            <w:shd w:val="clear" w:color="auto" w:fill="DAE6FB"/>
            <w:tcMar>
              <w:top w:w="92" w:type="dxa"/>
              <w:bottom w:w="92" w:type="dxa"/>
            </w:tcMar>
          </w:tcPr>
          <w:p w14:paraId="15255502" w14:textId="77777777" w:rsidR="00D82FF2" w:rsidRDefault="004B2E9D">
            <w:pPr>
              <w:pStyle w:val="Corpsdetexte"/>
              <w:spacing w:after="0"/>
              <w:textAlignment w:val="center"/>
            </w:pPr>
            <w:r>
              <w:rPr>
                <w:noProof/>
              </w:rPr>
              <w:drawing>
                <wp:inline distT="0" distB="0" distL="0" distR="0" wp14:anchorId="1525551A" wp14:editId="1525551B">
                  <wp:extent cx="152400" cy="1524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C:\Program Files\RStudio\resources\app\bin\quarto\share\formats\docx\note.png"/>
                          <pic:cNvPicPr>
                            <a:picLocks noChangeAspect="1" noChangeArrowheads="1"/>
                          </pic:cNvPicPr>
                        </pic:nvPicPr>
                        <pic:blipFill>
                          <a:blip r:embed="rId7"/>
                          <a:stretch>
                            <a:fillRect/>
                          </a:stretch>
                        </pic:blipFill>
                        <pic:spPr bwMode="auto">
                          <a:xfrm>
                            <a:off x="0" y="0"/>
                            <a:ext cx="152400" cy="152400"/>
                          </a:xfrm>
                          <a:prstGeom prst="rect">
                            <a:avLst/>
                          </a:prstGeom>
                          <a:noFill/>
                          <a:ln w="9525">
                            <a:noFill/>
                            <a:headEnd/>
                            <a:tailEnd/>
                          </a:ln>
                        </pic:spPr>
                      </pic:pic>
                    </a:graphicData>
                  </a:graphic>
                </wp:inline>
              </w:drawing>
            </w:r>
            <w:r>
              <w:t xml:space="preserve">  Note</w:t>
            </w:r>
          </w:p>
        </w:tc>
      </w:tr>
      <w:tr w:rsidR="00D82FF2" w14:paraId="15255505" w14:textId="77777777">
        <w:trPr>
          <w:cantSplit/>
        </w:trPr>
        <w:tc>
          <w:tcPr>
            <w:tcW w:w="0" w:type="auto"/>
            <w:tcMar>
              <w:top w:w="108" w:type="dxa"/>
              <w:bottom w:w="108" w:type="dxa"/>
            </w:tcMar>
          </w:tcPr>
          <w:p w14:paraId="15255504" w14:textId="77777777" w:rsidR="00D82FF2" w:rsidRDefault="004B2E9D">
            <w:pPr>
              <w:pStyle w:val="Corpsdetexte"/>
              <w:spacing w:before="16" w:after="16"/>
            </w:pPr>
            <w:r>
              <w:t>Ne pas oublier de noter aussi le nom de l’observateur, la date d’observation et le stade phénologique.</w:t>
            </w:r>
          </w:p>
        </w:tc>
      </w:tr>
    </w:tbl>
    <w:p w14:paraId="15255506" w14:textId="77777777" w:rsidR="00D82FF2" w:rsidRDefault="004B2E9D">
      <w:pPr>
        <w:pStyle w:val="Titre3"/>
      </w:pPr>
      <w:bookmarkStart w:id="9" w:name="outils"/>
      <w:bookmarkEnd w:id="8"/>
      <w:r>
        <w:lastRenderedPageBreak/>
        <w:t>Outils</w:t>
      </w:r>
    </w:p>
    <w:p w14:paraId="15255507" w14:textId="77777777" w:rsidR="00D82FF2" w:rsidRDefault="004B2E9D">
      <w:r>
        <w:t>Feuille de notation.</w:t>
      </w:r>
    </w:p>
    <w:p w14:paraId="15255508" w14:textId="77777777" w:rsidR="00D82FF2" w:rsidRDefault="004B2E9D">
      <w:pPr>
        <w:pStyle w:val="Titre3"/>
      </w:pPr>
      <w:bookmarkStart w:id="10" w:name="période-de-mesure"/>
      <w:bookmarkEnd w:id="9"/>
      <w:r>
        <w:t>Période de mesure</w:t>
      </w:r>
    </w:p>
    <w:p w14:paraId="15255509" w14:textId="77777777" w:rsidR="00D82FF2" w:rsidRDefault="004B2E9D">
      <w:r>
        <w:t>Réaliser les observations aux stades phénologiques suivants :</w:t>
      </w:r>
    </w:p>
    <w:p w14:paraId="1525550A" w14:textId="77777777" w:rsidR="00D82FF2" w:rsidRDefault="004B2E9D">
      <w:pPr>
        <w:numPr>
          <w:ilvl w:val="0"/>
          <w:numId w:val="12"/>
        </w:numPr>
      </w:pPr>
      <w:r>
        <w:t>Fermeture de la grappe</w:t>
      </w:r>
    </w:p>
    <w:p w14:paraId="1525550B" w14:textId="77777777" w:rsidR="00D82FF2" w:rsidRDefault="004B2E9D">
      <w:pPr>
        <w:numPr>
          <w:ilvl w:val="0"/>
          <w:numId w:val="12"/>
        </w:numPr>
      </w:pPr>
      <w:r>
        <w:t>Récolte</w:t>
      </w:r>
    </w:p>
    <w:p w14:paraId="1525550C" w14:textId="77777777" w:rsidR="00D82FF2" w:rsidRDefault="004B2E9D">
      <w:pPr>
        <w:pStyle w:val="Titre3"/>
      </w:pPr>
      <w:bookmarkStart w:id="11" w:name="aspects-pratiques"/>
      <w:bookmarkEnd w:id="10"/>
      <w:r>
        <w:t>Aspects pratiques</w:t>
      </w:r>
    </w:p>
    <w:p w14:paraId="1525550D" w14:textId="77777777" w:rsidR="00D82FF2" w:rsidRDefault="004B2E9D">
      <w:r>
        <w:t>La notation est assez rapide, environ 10 minutes sont nécessaires à une personne habituée par parcelle (50 ceps) ou modalité (3*10 ceps).</w:t>
      </w:r>
    </w:p>
    <w:p w14:paraId="1525550E" w14:textId="77777777" w:rsidR="00D82FF2" w:rsidRDefault="004B2E9D">
      <w:r>
        <w:br w:type="page"/>
      </w:r>
    </w:p>
    <w:p w14:paraId="1525550F" w14:textId="77777777" w:rsidR="00D82FF2" w:rsidRDefault="004B2E9D">
      <w:pPr>
        <w:pStyle w:val="Titre1"/>
      </w:pPr>
      <w:bookmarkStart w:id="12" w:name="traitement-des-résultats"/>
      <w:bookmarkEnd w:id="11"/>
      <w:bookmarkEnd w:id="7"/>
      <w:bookmarkEnd w:id="2"/>
      <w:r>
        <w:t>Traitement des résultats</w:t>
      </w:r>
    </w:p>
    <w:p w14:paraId="15255510" w14:textId="77777777" w:rsidR="00D82FF2" w:rsidRDefault="004B2E9D">
      <w:pPr>
        <w:pStyle w:val="Titre2"/>
      </w:pPr>
      <w:bookmarkStart w:id="13" w:name="définition-des-variables"/>
      <w:r>
        <w:t>Définition des variables</w:t>
      </w:r>
    </w:p>
    <w:p w14:paraId="15255511" w14:textId="77777777" w:rsidR="00D82FF2" w:rsidRDefault="004B2E9D">
      <w:r>
        <w:t>Moyenne par modalité ou par parcelle.</w:t>
      </w:r>
    </w:p>
    <w:p w14:paraId="15255512" w14:textId="77777777" w:rsidR="00D82FF2" w:rsidRDefault="004B2E9D">
      <w:pPr>
        <w:pStyle w:val="Titre2"/>
      </w:pPr>
      <w:bookmarkStart w:id="14" w:name="interprétation-des-résultats"/>
      <w:bookmarkEnd w:id="13"/>
      <w:r>
        <w:t>Interprétation des résultats</w:t>
      </w:r>
    </w:p>
    <w:p w14:paraId="15255513" w14:textId="77777777" w:rsidR="00D82FF2" w:rsidRDefault="004B2E9D">
      <w:r>
        <w:t>L’interprétation des résultats doit tenir compte de la pression locale de maladie (qui dépend en grande partie de l’historique météorologique) et de l’itinéraire technique de protection phytosanitaire sur la parcelle.</w:t>
      </w:r>
    </w:p>
    <w:p w14:paraId="15255514" w14:textId="77777777" w:rsidR="00D82FF2" w:rsidRDefault="004B2E9D">
      <w:pPr>
        <w:pStyle w:val="Titre1"/>
      </w:pPr>
      <w:bookmarkStart w:id="15" w:name="compléments-dinformation"/>
      <w:bookmarkEnd w:id="14"/>
      <w:bookmarkEnd w:id="12"/>
      <w:r>
        <w:t>Compléments d’information</w:t>
      </w:r>
    </w:p>
    <w:p w14:paraId="15255515" w14:textId="77777777" w:rsidR="00D82FF2" w:rsidRDefault="004B2E9D">
      <w:pPr>
        <w:pStyle w:val="Titre2"/>
      </w:pPr>
      <w:bookmarkStart w:id="16" w:name="ressources-complémentaires"/>
      <w:r>
        <w:t>Ressources complémentaires</w:t>
      </w:r>
    </w:p>
    <w:p w14:paraId="15255516" w14:textId="77777777" w:rsidR="00D82FF2" w:rsidRDefault="004B2E9D">
      <w:hyperlink r:id="rId8">
        <w:r w:rsidRPr="004B2E9D">
          <w:rPr>
            <w:color w:val="0000FF"/>
            <w:u w:val="single"/>
          </w:rPr>
          <w:t>Protocoles OSCAR en ligne</w:t>
        </w:r>
      </w:hyperlink>
    </w:p>
    <w:p w14:paraId="15255517" w14:textId="77777777" w:rsidR="00D82FF2" w:rsidRDefault="004B2E9D">
      <w:pPr>
        <w:pStyle w:val="Corpsdetexte"/>
      </w:pPr>
      <w:hyperlink r:id="rId9">
        <w:r w:rsidRPr="004B2E9D">
          <w:rPr>
            <w:color w:val="0000FF"/>
            <w:u w:val="single"/>
          </w:rPr>
          <w:t>Plateforme ephytia</w:t>
        </w:r>
      </w:hyperlink>
      <w:r>
        <w:t xml:space="preserve"> pour aide à la reconnaissance des symptômes de maladie sur vigne.</w:t>
      </w:r>
    </w:p>
    <w:p w14:paraId="15255518" w14:textId="77777777" w:rsidR="00D82FF2" w:rsidRDefault="004B2E9D">
      <w:pPr>
        <w:pStyle w:val="Titre2"/>
      </w:pPr>
      <w:bookmarkStart w:id="17" w:name="références"/>
      <w:bookmarkEnd w:id="16"/>
      <w:r>
        <w:t>Références</w:t>
      </w:r>
    </w:p>
    <w:p w14:paraId="15255519" w14:textId="77777777" w:rsidR="00D82FF2" w:rsidRDefault="004B2E9D">
      <w:bookmarkStart w:id="18" w:name="ref-delière2023"/>
      <w:bookmarkStart w:id="19" w:name="refs"/>
      <w:r>
        <w:t xml:space="preserve">1. </w:t>
      </w:r>
      <w:r>
        <w:tab/>
        <w:t xml:space="preserve">Delière, L.; Miclot, A.-S. </w:t>
      </w:r>
      <w:hyperlink r:id="rId10">
        <w:r w:rsidRPr="004B2E9D">
          <w:rPr>
            <w:color w:val="0000FF"/>
            <w:u w:val="single"/>
          </w:rPr>
          <w:t>Observatoire du déploiement des cépages résistants OSCAR. Cahier de protocoles.</w:t>
        </w:r>
      </w:hyperlink>
      <w:r>
        <w:t xml:space="preserve"> </w:t>
      </w:r>
      <w:r>
        <w:rPr>
          <w:b/>
          <w:bCs/>
        </w:rPr>
        <w:t>2023</w:t>
      </w:r>
      <w:r>
        <w:t>.</w:t>
      </w:r>
    </w:p>
    <w:bookmarkEnd w:id="18"/>
    <w:bookmarkEnd w:id="19"/>
    <w:bookmarkEnd w:id="17"/>
    <w:bookmarkEnd w:id="15"/>
    <w:sectPr w:rsidR="00D82FF2" w:rsidSect="003905BB">
      <w:headerReference w:type="even" r:id="rId11"/>
      <w:headerReference w:type="default" r:id="rId12"/>
      <w:footerReference w:type="even" r:id="rId13"/>
      <w:footerReference w:type="default" r:id="rId14"/>
      <w:headerReference w:type="first" r:id="rId15"/>
      <w:footerReference w:type="first" r:id="rId16"/>
      <w:pgSz w:w="12240" w:h="15840"/>
      <w:pgMar w:top="1440" w:right="1080" w:bottom="1440" w:left="1080" w:header="720" w:footer="45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255527" w14:textId="77777777" w:rsidR="004B2E9D" w:rsidRDefault="004B2E9D">
      <w:pPr>
        <w:spacing w:after="0" w:line="240" w:lineRule="auto"/>
      </w:pPr>
      <w:r>
        <w:separator/>
      </w:r>
    </w:p>
  </w:endnote>
  <w:endnote w:type="continuationSeparator" w:id="0">
    <w:p w14:paraId="15255529" w14:textId="77777777" w:rsidR="004B2E9D" w:rsidRDefault="004B2E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5551E" w14:textId="77777777" w:rsidR="007C57A7" w:rsidRDefault="007C57A7">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5551F" w14:textId="77777777" w:rsidR="003F52F5" w:rsidRDefault="00A13D49" w:rsidP="009D1282">
    <w:pPr>
      <w:pStyle w:val="Pieddepage"/>
      <w:jc w:val="center"/>
    </w:pPr>
    <w:r>
      <w:t>-</w:t>
    </w:r>
    <w:r>
      <w:fldChar w:fldCharType="begin"/>
    </w:r>
    <w:r>
      <w:instrText xml:space="preserve"> PAGE   \* MERGEFORMAT </w:instrText>
    </w:r>
    <w:r>
      <w:fldChar w:fldCharType="separate"/>
    </w:r>
    <w:r>
      <w:rPr>
        <w:noProof/>
      </w:rPr>
      <w:t>1</w:t>
    </w:r>
    <w:r>
      <w:fldChar w:fldCharType="end"/>
    </w:r>
    <w:r>
      <w:t>/</w:t>
    </w:r>
    <w:fldSimple w:instr=" NUMPAGES   \* MERGEFORMAT ">
      <w:r>
        <w:rPr>
          <w:noProof/>
        </w:rPr>
        <w:t>1</w:t>
      </w:r>
    </w:fldSimple>
    <w:r>
      <w:t>-</w:t>
    </w:r>
  </w:p>
  <w:p w14:paraId="15255520" w14:textId="77777777" w:rsidR="006A0086" w:rsidRPr="009D1282" w:rsidRDefault="007C57A7" w:rsidP="007C57A7">
    <w:pPr>
      <w:pStyle w:val="Pieddepage"/>
      <w:jc w:val="right"/>
      <w:rPr>
        <w:sz w:val="18"/>
        <w:szCs w:val="18"/>
      </w:rPr>
    </w:pPr>
    <w:r>
      <w:rPr>
        <w:b/>
        <w:bCs/>
        <w:sz w:val="18"/>
        <w:szCs w:val="18"/>
      </w:rPr>
      <w:t>CC BY-SA 4.0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55522" w14:textId="77777777" w:rsidR="007C57A7" w:rsidRDefault="007C57A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255523" w14:textId="77777777" w:rsidR="004B2E9D" w:rsidRDefault="004B2E9D">
      <w:pPr>
        <w:spacing w:after="0" w:line="240" w:lineRule="auto"/>
      </w:pPr>
      <w:r>
        <w:separator/>
      </w:r>
    </w:p>
  </w:footnote>
  <w:footnote w:type="continuationSeparator" w:id="0">
    <w:p w14:paraId="15255525" w14:textId="77777777" w:rsidR="004B2E9D" w:rsidRDefault="004B2E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5551C" w14:textId="77777777" w:rsidR="007C57A7" w:rsidRDefault="007C57A7">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5551D" w14:textId="77777777" w:rsidR="007C57A7" w:rsidRDefault="007C57A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255521" w14:textId="77777777" w:rsidR="007C57A7" w:rsidRDefault="007C57A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enum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enum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epuc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epuc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enum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epuces"/>
      <w:lvlText w:val=""/>
      <w:lvlJc w:val="left"/>
      <w:pPr>
        <w:tabs>
          <w:tab w:val="num" w:pos="360"/>
        </w:tabs>
        <w:ind w:left="360" w:hanging="360"/>
      </w:pPr>
      <w:rPr>
        <w:rFonts w:ascii="Symbol" w:hAnsi="Symbol" w:hint="default"/>
      </w:rPr>
    </w:lvl>
  </w:abstractNum>
  <w:abstractNum w:abstractNumId="9" w15:restartNumberingAfterBreak="0">
    <w:nsid w:val="0000A990"/>
    <w:multiLevelType w:val="multilevel"/>
    <w:tmpl w:val="D2F800A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0" w15:restartNumberingAfterBreak="0">
    <w:nsid w:val="0000A991"/>
    <w:multiLevelType w:val="multilevel"/>
    <w:tmpl w:val="AB50ABA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034428362">
    <w:abstractNumId w:val="8"/>
  </w:num>
  <w:num w:numId="2" w16cid:durableId="49308092">
    <w:abstractNumId w:val="6"/>
  </w:num>
  <w:num w:numId="3" w16cid:durableId="82535311">
    <w:abstractNumId w:val="5"/>
  </w:num>
  <w:num w:numId="4" w16cid:durableId="725881029">
    <w:abstractNumId w:val="4"/>
  </w:num>
  <w:num w:numId="5" w16cid:durableId="2100102728">
    <w:abstractNumId w:val="7"/>
  </w:num>
  <w:num w:numId="6" w16cid:durableId="1144393015">
    <w:abstractNumId w:val="3"/>
  </w:num>
  <w:num w:numId="7" w16cid:durableId="109786419">
    <w:abstractNumId w:val="2"/>
  </w:num>
  <w:num w:numId="8" w16cid:durableId="574628751">
    <w:abstractNumId w:val="1"/>
  </w:num>
  <w:num w:numId="9" w16cid:durableId="2028291403">
    <w:abstractNumId w:val="0"/>
  </w:num>
  <w:num w:numId="10" w16cid:durableId="831605074">
    <w:abstractNumId w:val="9"/>
  </w:num>
  <w:num w:numId="11" w16cid:durableId="107435331">
    <w:abstractNumId w:val="10"/>
  </w:num>
  <w:num w:numId="12" w16cid:durableId="12805272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200F6"/>
    <w:rsid w:val="00034616"/>
    <w:rsid w:val="0006063C"/>
    <w:rsid w:val="0015074B"/>
    <w:rsid w:val="0023566B"/>
    <w:rsid w:val="00237E62"/>
    <w:rsid w:val="0024505F"/>
    <w:rsid w:val="0025448C"/>
    <w:rsid w:val="0029639D"/>
    <w:rsid w:val="003150A9"/>
    <w:rsid w:val="00326F90"/>
    <w:rsid w:val="003362E3"/>
    <w:rsid w:val="003905BB"/>
    <w:rsid w:val="003E4CC1"/>
    <w:rsid w:val="003F52F5"/>
    <w:rsid w:val="004B2E9D"/>
    <w:rsid w:val="00524418"/>
    <w:rsid w:val="005326A4"/>
    <w:rsid w:val="0054382C"/>
    <w:rsid w:val="0063066D"/>
    <w:rsid w:val="00631A70"/>
    <w:rsid w:val="00647167"/>
    <w:rsid w:val="00687F95"/>
    <w:rsid w:val="006A0086"/>
    <w:rsid w:val="00730D5F"/>
    <w:rsid w:val="007C3444"/>
    <w:rsid w:val="007C57A7"/>
    <w:rsid w:val="007D518E"/>
    <w:rsid w:val="0082600C"/>
    <w:rsid w:val="008A4521"/>
    <w:rsid w:val="008B0E61"/>
    <w:rsid w:val="008E6D1B"/>
    <w:rsid w:val="009D1282"/>
    <w:rsid w:val="009E755B"/>
    <w:rsid w:val="00A13D49"/>
    <w:rsid w:val="00A5547A"/>
    <w:rsid w:val="00AA1D8D"/>
    <w:rsid w:val="00AC3C66"/>
    <w:rsid w:val="00B16F7A"/>
    <w:rsid w:val="00B24F69"/>
    <w:rsid w:val="00B45D16"/>
    <w:rsid w:val="00B47730"/>
    <w:rsid w:val="00BC7AAE"/>
    <w:rsid w:val="00BF396F"/>
    <w:rsid w:val="00C408A2"/>
    <w:rsid w:val="00C578C0"/>
    <w:rsid w:val="00CB0664"/>
    <w:rsid w:val="00CF241D"/>
    <w:rsid w:val="00D17CA5"/>
    <w:rsid w:val="00D22480"/>
    <w:rsid w:val="00D25947"/>
    <w:rsid w:val="00D36659"/>
    <w:rsid w:val="00D811EB"/>
    <w:rsid w:val="00D82FF2"/>
    <w:rsid w:val="00D853E3"/>
    <w:rsid w:val="00DF4E41"/>
    <w:rsid w:val="00E76580"/>
    <w:rsid w:val="00E9061D"/>
    <w:rsid w:val="00EB181D"/>
    <w:rsid w:val="00EC03B5"/>
    <w:rsid w:val="00F24BFC"/>
    <w:rsid w:val="00FC693F"/>
    <w:rsid w:val="00FE60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2554D5"/>
  <w15:docId w15:val="{FB2AA75A-E45C-4758-BC75-F84CAA10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53E3"/>
    <w:rPr>
      <w:rFonts w:ascii="Calibri" w:hAnsi="Calibri" w:cs="Arial"/>
    </w:rPr>
  </w:style>
  <w:style w:type="paragraph" w:styleId="Titre1">
    <w:name w:val="heading 1"/>
    <w:basedOn w:val="Normal"/>
    <w:next w:val="Normal"/>
    <w:link w:val="Titre1Car"/>
    <w:uiPriority w:val="9"/>
    <w:qFormat/>
    <w:rsid w:val="000200F6"/>
    <w:pPr>
      <w:keepNext/>
      <w:keepLines/>
      <w:spacing w:before="480" w:after="0"/>
      <w:outlineLvl w:val="0"/>
    </w:pPr>
    <w:rPr>
      <w:rFonts w:eastAsiaTheme="majorEastAsia"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200F6"/>
    <w:pPr>
      <w:keepNext/>
      <w:keepLines/>
      <w:spacing w:before="200" w:after="0"/>
      <w:outlineLvl w:val="1"/>
    </w:pPr>
    <w:rPr>
      <w:rFonts w:eastAsiaTheme="majorEastAsia" w:cstheme="majorBidi"/>
      <w:b/>
      <w:bCs/>
      <w:color w:val="4F81BD" w:themeColor="accent1"/>
      <w:sz w:val="26"/>
      <w:szCs w:val="26"/>
    </w:rPr>
  </w:style>
  <w:style w:type="paragraph" w:styleId="Titre3">
    <w:name w:val="heading 3"/>
    <w:basedOn w:val="Normal"/>
    <w:next w:val="Normal"/>
    <w:link w:val="Titre3Car"/>
    <w:uiPriority w:val="9"/>
    <w:unhideWhenUsed/>
    <w:qFormat/>
    <w:rsid w:val="000200F6"/>
    <w:pPr>
      <w:keepNext/>
      <w:keepLines/>
      <w:spacing w:before="200" w:after="0"/>
      <w:outlineLvl w:val="2"/>
    </w:pPr>
    <w:rPr>
      <w:rFonts w:eastAsiaTheme="majorEastAsia" w:cstheme="majorBidi"/>
      <w:b/>
      <w:bCs/>
      <w:color w:val="4F81BD" w:themeColor="accent1"/>
    </w:rPr>
  </w:style>
  <w:style w:type="paragraph" w:styleId="Titre4">
    <w:name w:val="heading 4"/>
    <w:basedOn w:val="Normal"/>
    <w:next w:val="Normal"/>
    <w:link w:val="Titre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18BF"/>
    <w:pPr>
      <w:tabs>
        <w:tab w:val="center" w:pos="4680"/>
        <w:tab w:val="right" w:pos="9360"/>
      </w:tabs>
      <w:spacing w:after="0" w:line="240" w:lineRule="auto"/>
    </w:pPr>
  </w:style>
  <w:style w:type="character" w:customStyle="1" w:styleId="En-tteCar">
    <w:name w:val="En-tête Car"/>
    <w:basedOn w:val="Policepardfaut"/>
    <w:link w:val="En-tte"/>
    <w:uiPriority w:val="99"/>
    <w:rsid w:val="00E618BF"/>
  </w:style>
  <w:style w:type="paragraph" w:styleId="Pieddepage">
    <w:name w:val="footer"/>
    <w:basedOn w:val="Normal"/>
    <w:link w:val="PieddepageCar"/>
    <w:uiPriority w:val="99"/>
    <w:unhideWhenUsed/>
    <w:rsid w:val="00E618B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E618BF"/>
  </w:style>
  <w:style w:type="paragraph" w:styleId="Sansinterligne">
    <w:name w:val="No Spacing"/>
    <w:uiPriority w:val="1"/>
    <w:qFormat/>
    <w:rsid w:val="00FC693F"/>
    <w:pPr>
      <w:spacing w:after="0" w:line="240" w:lineRule="auto"/>
    </w:pPr>
  </w:style>
  <w:style w:type="character" w:customStyle="1" w:styleId="Titre1Car">
    <w:name w:val="Titre 1 Car"/>
    <w:basedOn w:val="Policepardfaut"/>
    <w:link w:val="Titre1"/>
    <w:uiPriority w:val="9"/>
    <w:rsid w:val="000200F6"/>
    <w:rPr>
      <w:rFonts w:ascii="Arial" w:eastAsiaTheme="majorEastAsia" w:hAnsi="Arial" w:cstheme="majorBidi"/>
      <w:b/>
      <w:bCs/>
      <w:color w:val="365F91" w:themeColor="accent1" w:themeShade="BF"/>
      <w:sz w:val="28"/>
      <w:szCs w:val="28"/>
      <w:lang w:val="fr"/>
    </w:rPr>
  </w:style>
  <w:style w:type="character" w:customStyle="1" w:styleId="Titre2Car">
    <w:name w:val="Titre 2 Car"/>
    <w:basedOn w:val="Policepardfaut"/>
    <w:link w:val="Titre2"/>
    <w:uiPriority w:val="9"/>
    <w:rsid w:val="000200F6"/>
    <w:rPr>
      <w:rFonts w:ascii="Arial" w:eastAsiaTheme="majorEastAsia" w:hAnsi="Arial" w:cstheme="majorBidi"/>
      <w:b/>
      <w:bCs/>
      <w:color w:val="4F81BD" w:themeColor="accent1"/>
      <w:sz w:val="26"/>
      <w:szCs w:val="26"/>
      <w:lang w:val="fr"/>
    </w:rPr>
  </w:style>
  <w:style w:type="character" w:customStyle="1" w:styleId="Titre3Car">
    <w:name w:val="Titre 3 Car"/>
    <w:basedOn w:val="Policepardfaut"/>
    <w:link w:val="Titre3"/>
    <w:uiPriority w:val="9"/>
    <w:rsid w:val="000200F6"/>
    <w:rPr>
      <w:rFonts w:ascii="Arial" w:eastAsiaTheme="majorEastAsia" w:hAnsi="Arial" w:cstheme="majorBidi"/>
      <w:b/>
      <w:bCs/>
      <w:color w:val="4F81BD" w:themeColor="accent1"/>
      <w:lang w:val="fr"/>
    </w:rPr>
  </w:style>
  <w:style w:type="paragraph" w:styleId="Titre">
    <w:name w:val="Title"/>
    <w:basedOn w:val="Normal"/>
    <w:next w:val="Normal"/>
    <w:link w:val="TitreCar"/>
    <w:uiPriority w:val="10"/>
    <w:qFormat/>
    <w:rsid w:val="000200F6"/>
    <w:pPr>
      <w:pBdr>
        <w:bottom w:val="single" w:sz="8" w:space="4" w:color="4F81BD" w:themeColor="accent1"/>
      </w:pBdr>
      <w:spacing w:after="300" w:line="240" w:lineRule="auto"/>
      <w:contextualSpacing/>
    </w:pPr>
    <w:rPr>
      <w:rFonts w:eastAsiaTheme="majorEastAsia" w:cstheme="majorBidi"/>
      <w:b/>
      <w:color w:val="17365D" w:themeColor="text2" w:themeShade="BF"/>
      <w:spacing w:val="5"/>
      <w:kern w:val="28"/>
      <w:sz w:val="52"/>
      <w:szCs w:val="52"/>
    </w:rPr>
  </w:style>
  <w:style w:type="character" w:customStyle="1" w:styleId="TitreCar">
    <w:name w:val="Titre Car"/>
    <w:basedOn w:val="Policepardfaut"/>
    <w:link w:val="Titre"/>
    <w:uiPriority w:val="10"/>
    <w:rsid w:val="000200F6"/>
    <w:rPr>
      <w:rFonts w:ascii="Arial" w:eastAsiaTheme="majorEastAsia" w:hAnsi="Arial" w:cstheme="majorBidi"/>
      <w:b/>
      <w:color w:val="17365D" w:themeColor="text2" w:themeShade="BF"/>
      <w:spacing w:val="5"/>
      <w:kern w:val="28"/>
      <w:sz w:val="52"/>
      <w:szCs w:val="52"/>
      <w:lang w:val="fr"/>
    </w:rPr>
  </w:style>
  <w:style w:type="paragraph" w:styleId="Sous-titre">
    <w:name w:val="Subtitle"/>
    <w:basedOn w:val="Normal"/>
    <w:next w:val="Normal"/>
    <w:link w:val="Sous-titre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FC693F"/>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FC693F"/>
    <w:pPr>
      <w:ind w:left="720"/>
      <w:contextualSpacing/>
    </w:pPr>
  </w:style>
  <w:style w:type="paragraph" w:styleId="Corpsdetexte">
    <w:name w:val="Body Text"/>
    <w:basedOn w:val="Normal"/>
    <w:link w:val="CorpsdetexteCar"/>
    <w:uiPriority w:val="99"/>
    <w:unhideWhenUsed/>
    <w:rsid w:val="00AA1D8D"/>
    <w:pPr>
      <w:spacing w:after="120"/>
    </w:pPr>
  </w:style>
  <w:style w:type="character" w:customStyle="1" w:styleId="CorpsdetexteCar">
    <w:name w:val="Corps de texte Car"/>
    <w:basedOn w:val="Policepardfaut"/>
    <w:link w:val="Corpsdetexte"/>
    <w:uiPriority w:val="99"/>
    <w:rsid w:val="00AA1D8D"/>
  </w:style>
  <w:style w:type="paragraph" w:styleId="Corpsdetexte2">
    <w:name w:val="Body Text 2"/>
    <w:basedOn w:val="Normal"/>
    <w:link w:val="Corpsdetexte2Car"/>
    <w:uiPriority w:val="99"/>
    <w:unhideWhenUsed/>
    <w:rsid w:val="00AA1D8D"/>
    <w:pPr>
      <w:spacing w:after="120" w:line="480" w:lineRule="auto"/>
    </w:pPr>
  </w:style>
  <w:style w:type="character" w:customStyle="1" w:styleId="Corpsdetexte2Car">
    <w:name w:val="Corps de texte 2 Car"/>
    <w:basedOn w:val="Policepardfaut"/>
    <w:link w:val="Corpsdetexte2"/>
    <w:uiPriority w:val="99"/>
    <w:rsid w:val="00AA1D8D"/>
  </w:style>
  <w:style w:type="paragraph" w:styleId="Corpsdetexte3">
    <w:name w:val="Body Text 3"/>
    <w:basedOn w:val="Normal"/>
    <w:link w:val="Corpsdetexte3Car"/>
    <w:uiPriority w:val="99"/>
    <w:unhideWhenUsed/>
    <w:rsid w:val="00AA1D8D"/>
    <w:pPr>
      <w:spacing w:after="120"/>
    </w:pPr>
    <w:rPr>
      <w:sz w:val="16"/>
      <w:szCs w:val="16"/>
    </w:rPr>
  </w:style>
  <w:style w:type="character" w:customStyle="1" w:styleId="Corpsdetexte3Car">
    <w:name w:val="Corps de texte 3 Car"/>
    <w:basedOn w:val="Policepardfaut"/>
    <w:link w:val="Corpsdetexte3"/>
    <w:uiPriority w:val="99"/>
    <w:rsid w:val="00AA1D8D"/>
    <w:rPr>
      <w:sz w:val="16"/>
      <w:szCs w:val="16"/>
    </w:rPr>
  </w:style>
  <w:style w:type="paragraph" w:styleId="Liste">
    <w:name w:val="List"/>
    <w:basedOn w:val="Normal"/>
    <w:uiPriority w:val="99"/>
    <w:unhideWhenUsed/>
    <w:rsid w:val="00AA1D8D"/>
    <w:pPr>
      <w:ind w:left="360" w:hanging="360"/>
      <w:contextualSpacing/>
    </w:pPr>
  </w:style>
  <w:style w:type="paragraph" w:styleId="Liste2">
    <w:name w:val="List 2"/>
    <w:basedOn w:val="Normal"/>
    <w:uiPriority w:val="99"/>
    <w:unhideWhenUsed/>
    <w:rsid w:val="00326F90"/>
    <w:pPr>
      <w:ind w:left="720" w:hanging="360"/>
      <w:contextualSpacing/>
    </w:pPr>
  </w:style>
  <w:style w:type="paragraph" w:styleId="Liste3">
    <w:name w:val="List 3"/>
    <w:basedOn w:val="Normal"/>
    <w:uiPriority w:val="99"/>
    <w:unhideWhenUsed/>
    <w:rsid w:val="00326F90"/>
    <w:pPr>
      <w:ind w:left="1080" w:hanging="360"/>
      <w:contextualSpacing/>
    </w:pPr>
  </w:style>
  <w:style w:type="paragraph" w:styleId="Listepuces">
    <w:name w:val="List Bullet"/>
    <w:basedOn w:val="Normal"/>
    <w:uiPriority w:val="99"/>
    <w:unhideWhenUsed/>
    <w:rsid w:val="00326F90"/>
    <w:pPr>
      <w:numPr>
        <w:numId w:val="1"/>
      </w:numPr>
      <w:contextualSpacing/>
    </w:pPr>
  </w:style>
  <w:style w:type="paragraph" w:styleId="Listepuces2">
    <w:name w:val="List Bullet 2"/>
    <w:basedOn w:val="Normal"/>
    <w:uiPriority w:val="99"/>
    <w:unhideWhenUsed/>
    <w:rsid w:val="00326F90"/>
    <w:pPr>
      <w:numPr>
        <w:numId w:val="2"/>
      </w:numPr>
      <w:contextualSpacing/>
    </w:pPr>
  </w:style>
  <w:style w:type="paragraph" w:styleId="Listepuces3">
    <w:name w:val="List Bullet 3"/>
    <w:basedOn w:val="Normal"/>
    <w:uiPriority w:val="99"/>
    <w:unhideWhenUsed/>
    <w:rsid w:val="00326F90"/>
    <w:pPr>
      <w:numPr>
        <w:numId w:val="3"/>
      </w:numPr>
      <w:contextualSpacing/>
    </w:pPr>
  </w:style>
  <w:style w:type="paragraph" w:styleId="Listenumros">
    <w:name w:val="List Number"/>
    <w:basedOn w:val="Normal"/>
    <w:uiPriority w:val="99"/>
    <w:unhideWhenUsed/>
    <w:rsid w:val="00326F90"/>
    <w:pPr>
      <w:numPr>
        <w:numId w:val="5"/>
      </w:numPr>
      <w:contextualSpacing/>
    </w:pPr>
  </w:style>
  <w:style w:type="paragraph" w:styleId="Listenumros2">
    <w:name w:val="List Number 2"/>
    <w:basedOn w:val="Normal"/>
    <w:uiPriority w:val="99"/>
    <w:unhideWhenUsed/>
    <w:rsid w:val="0029639D"/>
    <w:pPr>
      <w:numPr>
        <w:numId w:val="6"/>
      </w:numPr>
      <w:contextualSpacing/>
    </w:pPr>
  </w:style>
  <w:style w:type="paragraph" w:styleId="Listenumros3">
    <w:name w:val="List Number 3"/>
    <w:basedOn w:val="Normal"/>
    <w:uiPriority w:val="99"/>
    <w:unhideWhenUsed/>
    <w:rsid w:val="0029639D"/>
    <w:pPr>
      <w:numPr>
        <w:numId w:val="7"/>
      </w:numPr>
      <w:contextualSpacing/>
    </w:pPr>
  </w:style>
  <w:style w:type="paragraph" w:styleId="Listecontinue">
    <w:name w:val="List Continue"/>
    <w:basedOn w:val="Normal"/>
    <w:uiPriority w:val="99"/>
    <w:unhideWhenUsed/>
    <w:rsid w:val="0029639D"/>
    <w:pPr>
      <w:spacing w:after="120"/>
      <w:ind w:left="360"/>
      <w:contextualSpacing/>
    </w:pPr>
  </w:style>
  <w:style w:type="paragraph" w:styleId="Listecontinue2">
    <w:name w:val="List Continue 2"/>
    <w:basedOn w:val="Normal"/>
    <w:uiPriority w:val="99"/>
    <w:unhideWhenUsed/>
    <w:rsid w:val="0029639D"/>
    <w:pPr>
      <w:spacing w:after="120"/>
      <w:ind w:left="720"/>
      <w:contextualSpacing/>
    </w:pPr>
  </w:style>
  <w:style w:type="paragraph" w:styleId="Listecontinue3">
    <w:name w:val="List Continue 3"/>
    <w:basedOn w:val="Normal"/>
    <w:uiPriority w:val="99"/>
    <w:unhideWhenUsed/>
    <w:rsid w:val="0029639D"/>
    <w:pPr>
      <w:spacing w:after="120"/>
      <w:ind w:left="1080"/>
      <w:contextualSpacing/>
    </w:pPr>
  </w:style>
  <w:style w:type="paragraph" w:styleId="Textedemacro">
    <w:name w:val="macro"/>
    <w:link w:val="Textede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edemacroCar">
    <w:name w:val="Texte de macro Car"/>
    <w:basedOn w:val="Policepardfaut"/>
    <w:link w:val="Textedemacro"/>
    <w:uiPriority w:val="99"/>
    <w:rsid w:val="0029639D"/>
    <w:rPr>
      <w:rFonts w:ascii="Courier" w:hAnsi="Courier"/>
      <w:sz w:val="20"/>
      <w:szCs w:val="20"/>
    </w:rPr>
  </w:style>
  <w:style w:type="paragraph" w:styleId="Citation">
    <w:name w:val="Quote"/>
    <w:basedOn w:val="Normal"/>
    <w:next w:val="Normal"/>
    <w:link w:val="CitationCar"/>
    <w:uiPriority w:val="29"/>
    <w:qFormat/>
    <w:rsid w:val="00FC693F"/>
    <w:rPr>
      <w:i/>
      <w:iCs/>
      <w:color w:val="000000" w:themeColor="text1"/>
    </w:rPr>
  </w:style>
  <w:style w:type="character" w:customStyle="1" w:styleId="CitationCar">
    <w:name w:val="Citation Car"/>
    <w:basedOn w:val="Policepardfaut"/>
    <w:link w:val="Citation"/>
    <w:uiPriority w:val="29"/>
    <w:rsid w:val="00FC693F"/>
    <w:rPr>
      <w:i/>
      <w:iCs/>
      <w:color w:val="000000" w:themeColor="text1"/>
    </w:rPr>
  </w:style>
  <w:style w:type="character" w:customStyle="1" w:styleId="Titre4Car">
    <w:name w:val="Titre 4 Car"/>
    <w:basedOn w:val="Policepardfaut"/>
    <w:link w:val="Titre4"/>
    <w:uiPriority w:val="9"/>
    <w:semiHidden/>
    <w:rsid w:val="00FC693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FC693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FC693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FC693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FC693F"/>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FC693F"/>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lev">
    <w:name w:val="Strong"/>
    <w:basedOn w:val="Policepardfaut"/>
    <w:uiPriority w:val="22"/>
    <w:qFormat/>
    <w:rsid w:val="00FC693F"/>
    <w:rPr>
      <w:b/>
      <w:bCs/>
    </w:rPr>
  </w:style>
  <w:style w:type="character" w:styleId="Accentuation">
    <w:name w:val="Emphasis"/>
    <w:basedOn w:val="Policepardfaut"/>
    <w:uiPriority w:val="20"/>
    <w:qFormat/>
    <w:rsid w:val="00FC693F"/>
    <w:rPr>
      <w:i/>
      <w:iCs/>
    </w:rPr>
  </w:style>
  <w:style w:type="paragraph" w:styleId="Citationintense">
    <w:name w:val="Intense Quote"/>
    <w:basedOn w:val="Normal"/>
    <w:next w:val="Normal"/>
    <w:link w:val="Citationintense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FC693F"/>
    <w:rPr>
      <w:b/>
      <w:bCs/>
      <w:i/>
      <w:iCs/>
      <w:color w:val="4F81BD" w:themeColor="accent1"/>
    </w:rPr>
  </w:style>
  <w:style w:type="character" w:styleId="Accentuationlgre">
    <w:name w:val="Subtle Emphasis"/>
    <w:basedOn w:val="Policepardfaut"/>
    <w:uiPriority w:val="19"/>
    <w:qFormat/>
    <w:rsid w:val="00FC693F"/>
    <w:rPr>
      <w:i/>
      <w:iCs/>
      <w:color w:val="808080" w:themeColor="text1" w:themeTint="7F"/>
    </w:rPr>
  </w:style>
  <w:style w:type="character" w:styleId="Accentuationintense">
    <w:name w:val="Intense Emphasis"/>
    <w:basedOn w:val="Policepardfaut"/>
    <w:uiPriority w:val="21"/>
    <w:qFormat/>
    <w:rsid w:val="00FC693F"/>
    <w:rPr>
      <w:b/>
      <w:bCs/>
      <w:i/>
      <w:iCs/>
      <w:color w:val="4F81BD" w:themeColor="accent1"/>
    </w:rPr>
  </w:style>
  <w:style w:type="character" w:styleId="Rfrencelgre">
    <w:name w:val="Subtle Reference"/>
    <w:basedOn w:val="Policepardfaut"/>
    <w:uiPriority w:val="31"/>
    <w:qFormat/>
    <w:rsid w:val="00FC693F"/>
    <w:rPr>
      <w:smallCaps/>
      <w:color w:val="C0504D" w:themeColor="accent2"/>
      <w:u w:val="single"/>
    </w:rPr>
  </w:style>
  <w:style w:type="character" w:styleId="Rfrenceintense">
    <w:name w:val="Intense Reference"/>
    <w:basedOn w:val="Policepardfaut"/>
    <w:uiPriority w:val="32"/>
    <w:qFormat/>
    <w:rsid w:val="00FC693F"/>
    <w:rPr>
      <w:b/>
      <w:bCs/>
      <w:smallCaps/>
      <w:color w:val="C0504D" w:themeColor="accent2"/>
      <w:spacing w:val="5"/>
      <w:u w:val="single"/>
    </w:rPr>
  </w:style>
  <w:style w:type="character" w:styleId="Titredulivre">
    <w:name w:val="Book Title"/>
    <w:basedOn w:val="Policepardfaut"/>
    <w:uiPriority w:val="33"/>
    <w:qFormat/>
    <w:rsid w:val="00FC693F"/>
    <w:rPr>
      <w:b/>
      <w:bCs/>
      <w:smallCaps/>
      <w:spacing w:val="5"/>
    </w:rPr>
  </w:style>
  <w:style w:type="paragraph" w:styleId="En-ttedetabledesmatires">
    <w:name w:val="TOC Heading"/>
    <w:basedOn w:val="Titre1"/>
    <w:next w:val="Normal"/>
    <w:uiPriority w:val="39"/>
    <w:semiHidden/>
    <w:unhideWhenUsed/>
    <w:qFormat/>
    <w:rsid w:val="00FC693F"/>
    <w:pPr>
      <w:outlineLvl w:val="9"/>
    </w:pPr>
  </w:style>
  <w:style w:type="table" w:styleId="Grilledutableau">
    <w:name w:val="Table Grid"/>
    <w:basedOn w:val="Tableau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mbrageclair">
    <w:name w:val="Light Shading"/>
    <w:basedOn w:val="Tableau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emoyenne1">
    <w:name w:val="Medium List 1"/>
    <w:basedOn w:val="Tableau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ecouleur">
    <w:name w:val="Colorful List"/>
    <w:basedOn w:val="Tableau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Lienhypertexte1">
    <w:name w:val="Lien hypertexte1"/>
    <w:basedOn w:val="Normal"/>
    <w:qFormat/>
    <w:rsid w:val="00D17CA5"/>
    <w:rPr>
      <w:color w:val="0070C0"/>
      <w:u w:val="single"/>
    </w:rPr>
  </w:style>
  <w:style w:type="table" w:styleId="TableauListe3-Accentuation1">
    <w:name w:val="List Table 3 Accent 1"/>
    <w:basedOn w:val="TableauNormal"/>
    <w:uiPriority w:val="48"/>
    <w:rsid w:val="00D36659"/>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TableauListe4-Accentuation1">
    <w:name w:val="List Table 4 Accent 1"/>
    <w:basedOn w:val="TableauNormal"/>
    <w:uiPriority w:val="49"/>
    <w:rsid w:val="00D36659"/>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Style1">
    <w:name w:val="Style1"/>
    <w:basedOn w:val="TableauNormal"/>
    <w:uiPriority w:val="99"/>
    <w:rsid w:val="00D811EB"/>
    <w:pPr>
      <w:spacing w:after="0" w:line="240" w:lineRule="auto"/>
    </w:pPr>
    <w:tblPr/>
  </w:style>
  <w:style w:type="table" w:customStyle="1" w:styleId="Tableau1">
    <w:name w:val="Tableau1"/>
    <w:basedOn w:val="TableauNormal"/>
    <w:uiPriority w:val="99"/>
    <w:rsid w:val="00730D5F"/>
    <w:pPr>
      <w:spacing w:after="0" w:line="240" w:lineRule="auto"/>
    </w:pPr>
    <w:rPr>
      <w:rFonts w:ascii="Arial" w:hAnsi="Arial"/>
    </w:rPr>
    <w:tbl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s://observatoire-cepages-resistants.fr/les-protocoles/"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observatoire-cepages-resistants.fr/wp-content/uploads/2023/01/Cahier-protocoles_2023.pdf" TargetMode="External"/><Relationship Id="rId4" Type="http://schemas.openxmlformats.org/officeDocument/2006/relationships/webSettings" Target="webSettings.xml"/><Relationship Id="rId9" Type="http://schemas.openxmlformats.org/officeDocument/2006/relationships/hyperlink" Target="https://ephytia.inra.fr/fr/P/97/Vigne"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497</Words>
  <Characters>2735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Observations maladies - Méthode OSCAR</dc:title>
  <dc:creator/>
  <cp:keywords/>
  <cp:lastModifiedBy>DELPUECH Xavier</cp:lastModifiedBy>
  <cp:revision>2</cp:revision>
  <dcterms:created xsi:type="dcterms:W3CDTF">2025-07-25T13:26:00Z</dcterms:created>
  <dcterms:modified xsi:type="dcterms:W3CDTF">2025-07-25T13:31:00Z</dcterms:modified>
  <dc:language>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agronomy.csl</vt:lpwstr>
  </property>
  <property fmtid="{D5CDD505-2E9C-101B-9397-08002B2CF9AE}" pid="5" name="date">
    <vt:lpwstr>26 mai 2025</vt:lpwstr>
  </property>
  <property fmtid="{D5CDD505-2E9C-101B-9397-08002B2CF9AE}" pid="6" name="date-format">
    <vt:lpwstr>long</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des matières</vt:lpwstr>
  </property>
</Properties>
</file>